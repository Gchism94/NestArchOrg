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775C" w14:textId="77777777" w:rsidR="00736685" w:rsidRDefault="00736685">
      <w:pPr>
        <w:autoSpaceDE w:val="0"/>
        <w:autoSpaceDN w:val="0"/>
        <w:spacing w:after="0" w:line="78" w:lineRule="exact"/>
      </w:pPr>
    </w:p>
    <w:p w14:paraId="5ADBD2CC" w14:textId="77777777" w:rsidR="00736685" w:rsidRDefault="00000000">
      <w:pPr>
        <w:autoSpaceDE w:val="0"/>
        <w:autoSpaceDN w:val="0"/>
        <w:spacing w:after="6" w:line="240" w:lineRule="auto"/>
      </w:pPr>
      <w:r>
        <w:rPr>
          <w:rFonts w:ascii="Helvetica" w:eastAsia="Helvetica" w:hAnsi="Helvetica"/>
          <w:b/>
          <w:color w:val="000000"/>
          <w:sz w:val="32"/>
        </w:rPr>
        <w:t>Linear Mixed Effects: colony member scaled distances to the brood center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40"/>
        <w:gridCol w:w="1260"/>
        <w:gridCol w:w="1080"/>
        <w:gridCol w:w="1220"/>
        <w:gridCol w:w="1300"/>
        <w:gridCol w:w="1300"/>
        <w:gridCol w:w="1200"/>
        <w:gridCol w:w="1020"/>
        <w:gridCol w:w="920"/>
        <w:gridCol w:w="1300"/>
        <w:gridCol w:w="1300"/>
        <w:gridCol w:w="1200"/>
        <w:gridCol w:w="1080"/>
        <w:gridCol w:w="860"/>
        <w:gridCol w:w="1300"/>
        <w:gridCol w:w="1300"/>
      </w:tblGrid>
      <w:tr w:rsidR="00736685" w14:paraId="7F3E6297" w14:textId="77777777">
        <w:trPr>
          <w:trHeight w:hRule="exact" w:val="570"/>
        </w:trPr>
        <w:tc>
          <w:tcPr>
            <w:tcW w:w="214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E32B5CD" w14:textId="77777777" w:rsidR="00736685" w:rsidRDefault="00000000">
            <w:pPr>
              <w:autoSpaceDE w:val="0"/>
              <w:autoSpaceDN w:val="0"/>
              <w:spacing w:before="654" w:after="0" w:line="240" w:lineRule="auto"/>
              <w:ind w:left="20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Coeffcient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A753D35" w14:textId="77777777" w:rsidR="00736685" w:rsidRDefault="00000000">
            <w:pPr>
              <w:autoSpaceDE w:val="0"/>
              <w:autoSpaceDN w:val="0"/>
              <w:spacing w:before="654" w:after="0" w:line="240" w:lineRule="auto"/>
              <w:ind w:right="31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EB9FBE3" w14:textId="77777777" w:rsidR="00736685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00100F2" w14:textId="77777777" w:rsidR="00736685" w:rsidRDefault="00000000">
            <w:pPr>
              <w:autoSpaceDE w:val="0"/>
              <w:autoSpaceDN w:val="0"/>
              <w:spacing w:before="174" w:after="0" w:line="240" w:lineRule="auto"/>
              <w:ind w:left="13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Workers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18DF059" w14:textId="77777777" w:rsidR="00736685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D4A5528" w14:textId="77777777" w:rsidR="00736685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2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7B1CA88" w14:textId="77777777" w:rsidR="00736685" w:rsidRDefault="00000000">
            <w:pPr>
              <w:autoSpaceDE w:val="0"/>
              <w:autoSpaceDN w:val="0"/>
              <w:spacing w:before="654" w:after="0" w:line="240" w:lineRule="auto"/>
              <w:ind w:right="23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AB38591" w14:textId="77777777" w:rsidR="00736685" w:rsidRDefault="00000000">
            <w:pPr>
              <w:autoSpaceDE w:val="0"/>
              <w:autoSpaceDN w:val="0"/>
              <w:spacing w:before="174" w:after="0" w:line="240" w:lineRule="auto"/>
              <w:ind w:left="64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Queens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417F46E" w14:textId="77777777" w:rsidR="00736685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608D0E4" w14:textId="77777777" w:rsidR="00736685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B4285C2" w14:textId="77777777" w:rsidR="00736685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2122F88" w14:textId="77777777" w:rsidR="00736685" w:rsidRDefault="00000000">
            <w:pPr>
              <w:autoSpaceDE w:val="0"/>
              <w:autoSpaceDN w:val="0"/>
              <w:spacing w:before="174" w:after="0" w:line="240" w:lineRule="auto"/>
              <w:ind w:left="11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Alates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EB635E6" w14:textId="77777777" w:rsidR="00736685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</w:tr>
      <w:tr w:rsidR="00736685" w14:paraId="4E01FF49" w14:textId="77777777">
        <w:trPr>
          <w:trHeight w:hRule="exact" w:val="450"/>
        </w:trPr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75927E1" w14:textId="77777777" w:rsidR="00736685" w:rsidRDefault="00736685"/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25BA14D" w14:textId="77777777" w:rsidR="00736685" w:rsidRDefault="00736685"/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047FA84" w14:textId="77777777" w:rsidR="00736685" w:rsidRDefault="00736685"/>
        </w:tc>
        <w:tc>
          <w:tcPr>
            <w:tcW w:w="12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46250E1" w14:textId="77777777" w:rsidR="00736685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AC580AF" w14:textId="77777777" w:rsidR="00736685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5E69537" w14:textId="77777777" w:rsidR="00736685" w:rsidRDefault="00736685"/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9F71813" w14:textId="77777777" w:rsidR="00736685" w:rsidRDefault="00736685"/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7637A7A" w14:textId="77777777" w:rsidR="00736685" w:rsidRDefault="00736685"/>
        </w:tc>
        <w:tc>
          <w:tcPr>
            <w:tcW w:w="9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E5E718A" w14:textId="77777777" w:rsidR="00736685" w:rsidRDefault="00000000">
            <w:pPr>
              <w:autoSpaceDE w:val="0"/>
              <w:autoSpaceDN w:val="0"/>
              <w:spacing w:before="94" w:after="0" w:line="240" w:lineRule="auto"/>
              <w:ind w:right="26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8367F17" w14:textId="77777777" w:rsidR="00736685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DB68BE4" w14:textId="77777777" w:rsidR="00736685" w:rsidRDefault="00736685"/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3F21914E" w14:textId="77777777" w:rsidR="00736685" w:rsidRDefault="00736685"/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5D03142" w14:textId="77777777" w:rsidR="00736685" w:rsidRDefault="00736685"/>
        </w:tc>
        <w:tc>
          <w:tcPr>
            <w:tcW w:w="8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EFE753D" w14:textId="77777777" w:rsidR="00736685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2E46AD8" w14:textId="77777777" w:rsidR="00736685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6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FE3B776" w14:textId="77777777" w:rsidR="00736685" w:rsidRDefault="00736685"/>
        </w:tc>
      </w:tr>
      <w:tr w:rsidR="00736685" w14:paraId="1EAB8969" w14:textId="77777777">
        <w:trPr>
          <w:trHeight w:hRule="exact" w:val="590"/>
        </w:trPr>
        <w:tc>
          <w:tcPr>
            <w:tcW w:w="2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DAB700E" w14:textId="77777777" w:rsidR="00736685" w:rsidRDefault="00000000">
            <w:pPr>
              <w:autoSpaceDE w:val="0"/>
              <w:autoSpaceDN w:val="0"/>
              <w:spacing w:before="13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Intercept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4F6AF6F" w14:textId="77777777" w:rsidR="00736685" w:rsidRDefault="00000000">
            <w:pPr>
              <w:autoSpaceDE w:val="0"/>
              <w:autoSpaceDN w:val="0"/>
              <w:spacing w:before="134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0.098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6B53A2C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0.007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18585C5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26726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A69C3F6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14.448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68F95B3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D6ECBFE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0.054</w:t>
            </w:r>
          </w:p>
        </w:tc>
        <w:tc>
          <w:tcPr>
            <w:tcW w:w="10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E94B28E" w14:textId="77777777" w:rsidR="00736685" w:rsidRDefault="00000000">
            <w:pPr>
              <w:autoSpaceDE w:val="0"/>
              <w:autoSpaceDN w:val="0"/>
              <w:spacing w:before="13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0.016</w:t>
            </w:r>
          </w:p>
        </w:tc>
        <w:tc>
          <w:tcPr>
            <w:tcW w:w="9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992BEFD" w14:textId="77777777" w:rsidR="00736685" w:rsidRDefault="00000000">
            <w:pPr>
              <w:autoSpaceDE w:val="0"/>
              <w:autoSpaceDN w:val="0"/>
              <w:spacing w:before="134" w:after="0" w:line="240" w:lineRule="auto"/>
              <w:ind w:right="1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941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DB5BBBD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3.420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FF0149B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8535B12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0.100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0D9966F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0.039</w:t>
            </w:r>
          </w:p>
        </w:tc>
        <w:tc>
          <w:tcPr>
            <w:tcW w:w="8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66CF271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669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C9DDC40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2.582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F175F2F" w14:textId="77777777" w:rsidR="00736685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0.010</w:t>
            </w:r>
          </w:p>
        </w:tc>
      </w:tr>
      <w:tr w:rsidR="00736685" w14:paraId="71046C43" w14:textId="77777777">
        <w:trPr>
          <w:trHeight w:hRule="exact" w:val="600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35C333DF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1CA9CABB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0.125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38D31DCF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62B58AE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26726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7F5D3D2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61.379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CCBD324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426FDA3A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0.127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5813CE37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920" w:type="dxa"/>
            <w:tcMar>
              <w:left w:w="0" w:type="dxa"/>
              <w:right w:w="0" w:type="dxa"/>
            </w:tcMar>
          </w:tcPr>
          <w:p w14:paraId="0ADB0A72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right="1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941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02C7190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13.776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40D52FE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5E359E28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0.216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A015419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0.017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14:paraId="30042EAE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669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B7F9CC2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12.417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9AD8642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  <w:tr w:rsidR="00736685" w14:paraId="00D80CF9" w14:textId="77777777">
        <w:trPr>
          <w:trHeight w:hRule="exact" w:val="614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51BA41D2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Density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717BFC50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21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-0.009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3C8B7FE6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EB6778A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26726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914D2EE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-0.951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EECE095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0.341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0709217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0.028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19A14DA8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0.019</w:t>
            </w:r>
          </w:p>
        </w:tc>
        <w:tc>
          <w:tcPr>
            <w:tcW w:w="920" w:type="dxa"/>
            <w:tcMar>
              <w:left w:w="0" w:type="dxa"/>
              <w:right w:w="0" w:type="dxa"/>
            </w:tcMar>
          </w:tcPr>
          <w:p w14:paraId="5C2CDC94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right="1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941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016FC99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1.522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CE54376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0.128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1259E375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-0.004</w:t>
            </w:r>
          </w:p>
        </w:tc>
        <w:tc>
          <w:tcPr>
            <w:tcW w:w="1080" w:type="dxa"/>
            <w:vMerge w:val="restart"/>
            <w:tcMar>
              <w:left w:w="0" w:type="dxa"/>
              <w:right w:w="0" w:type="dxa"/>
            </w:tcMar>
          </w:tcPr>
          <w:p w14:paraId="1D77ADF6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860" w:type="dxa"/>
            <w:vMerge w:val="restart"/>
            <w:tcMar>
              <w:left w:w="0" w:type="dxa"/>
              <w:right w:w="0" w:type="dxa"/>
            </w:tcMar>
          </w:tcPr>
          <w:p w14:paraId="13598186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669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6BCAAC45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-1.957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593FD4EA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0.051</w:t>
            </w:r>
          </w:p>
        </w:tc>
      </w:tr>
      <w:tr w:rsidR="00736685" w14:paraId="162635D6" w14:textId="77777777">
        <w:trPr>
          <w:trHeight w:hRule="exact" w:val="586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7B765883" w14:textId="77777777" w:rsidR="00736685" w:rsidRDefault="00000000">
            <w:pPr>
              <w:autoSpaceDE w:val="0"/>
              <w:autoSpaceDN w:val="0"/>
              <w:spacing w:before="1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Day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062E924E" w14:textId="77777777" w:rsidR="00736685" w:rsidRDefault="00000000">
            <w:pPr>
              <w:autoSpaceDE w:val="0"/>
              <w:autoSpaceDN w:val="0"/>
              <w:spacing w:before="140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3AF6AD1" w14:textId="77777777" w:rsidR="00736685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BA19B68" w14:textId="77777777" w:rsidR="00736685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26726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1D3C98F" w14:textId="77777777" w:rsidR="00736685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1.119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4E8588D" w14:textId="77777777" w:rsidR="00736685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0.263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1099FEC1" w14:textId="77777777" w:rsidR="00736685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-0.002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7ECEEA62" w14:textId="77777777" w:rsidR="00736685" w:rsidRDefault="00000000">
            <w:pPr>
              <w:autoSpaceDE w:val="0"/>
              <w:autoSpaceDN w:val="0"/>
              <w:spacing w:before="140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920" w:type="dxa"/>
            <w:tcMar>
              <w:left w:w="0" w:type="dxa"/>
              <w:right w:w="0" w:type="dxa"/>
            </w:tcMar>
          </w:tcPr>
          <w:p w14:paraId="63029B40" w14:textId="77777777" w:rsidR="00736685" w:rsidRDefault="00000000">
            <w:pPr>
              <w:autoSpaceDE w:val="0"/>
              <w:autoSpaceDN w:val="0"/>
              <w:spacing w:before="140" w:after="0" w:line="240" w:lineRule="auto"/>
              <w:ind w:right="1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941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60AC46F" w14:textId="77777777" w:rsidR="00736685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-1.739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61EBC87" w14:textId="77777777" w:rsidR="00736685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0.082</w:t>
            </w:r>
          </w:p>
        </w:tc>
        <w:tc>
          <w:tcPr>
            <w:tcW w:w="1236" w:type="dxa"/>
            <w:vMerge/>
          </w:tcPr>
          <w:p w14:paraId="34335798" w14:textId="77777777" w:rsidR="00736685" w:rsidRDefault="00736685"/>
        </w:tc>
        <w:tc>
          <w:tcPr>
            <w:tcW w:w="1236" w:type="dxa"/>
            <w:vMerge/>
          </w:tcPr>
          <w:p w14:paraId="30B41FD0" w14:textId="77777777" w:rsidR="00736685" w:rsidRDefault="00736685"/>
        </w:tc>
        <w:tc>
          <w:tcPr>
            <w:tcW w:w="1236" w:type="dxa"/>
            <w:vMerge/>
          </w:tcPr>
          <w:p w14:paraId="09352DE1" w14:textId="77777777" w:rsidR="00736685" w:rsidRDefault="00736685"/>
        </w:tc>
        <w:tc>
          <w:tcPr>
            <w:tcW w:w="1236" w:type="dxa"/>
            <w:vMerge/>
          </w:tcPr>
          <w:p w14:paraId="582DD6DF" w14:textId="77777777" w:rsidR="00736685" w:rsidRDefault="00736685"/>
        </w:tc>
        <w:tc>
          <w:tcPr>
            <w:tcW w:w="1236" w:type="dxa"/>
            <w:vMerge/>
          </w:tcPr>
          <w:p w14:paraId="71990373" w14:textId="77777777" w:rsidR="00736685" w:rsidRDefault="00736685"/>
        </w:tc>
      </w:tr>
      <w:tr w:rsidR="00736685" w14:paraId="4413E989" w14:textId="77777777">
        <w:trPr>
          <w:trHeight w:hRule="exact" w:val="614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52EC0B2A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Nest:Density</w:t>
            </w:r>
          </w:p>
        </w:tc>
        <w:tc>
          <w:tcPr>
            <w:tcW w:w="1260" w:type="dxa"/>
            <w:vMerge w:val="restart"/>
            <w:tcMar>
              <w:left w:w="0" w:type="dxa"/>
              <w:right w:w="0" w:type="dxa"/>
            </w:tcMar>
          </w:tcPr>
          <w:p w14:paraId="44751B7B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0.030</w:t>
            </w:r>
          </w:p>
        </w:tc>
        <w:tc>
          <w:tcPr>
            <w:tcW w:w="1080" w:type="dxa"/>
            <w:vMerge w:val="restart"/>
            <w:tcMar>
              <w:left w:w="0" w:type="dxa"/>
              <w:right w:w="0" w:type="dxa"/>
            </w:tcMar>
          </w:tcPr>
          <w:p w14:paraId="5BAC13A0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1220" w:type="dxa"/>
            <w:vMerge w:val="restart"/>
            <w:tcMar>
              <w:left w:w="0" w:type="dxa"/>
              <w:right w:w="0" w:type="dxa"/>
            </w:tcMar>
          </w:tcPr>
          <w:p w14:paraId="7379C813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26726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21FD70C6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10.488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12DC16C0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20618DC8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-0.016</w:t>
            </w:r>
          </w:p>
        </w:tc>
        <w:tc>
          <w:tcPr>
            <w:tcW w:w="1020" w:type="dxa"/>
            <w:vMerge w:val="restart"/>
            <w:tcMar>
              <w:left w:w="0" w:type="dxa"/>
              <w:right w:w="0" w:type="dxa"/>
            </w:tcMar>
          </w:tcPr>
          <w:p w14:paraId="5988F6D0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0.014</w:t>
            </w:r>
          </w:p>
        </w:tc>
        <w:tc>
          <w:tcPr>
            <w:tcW w:w="920" w:type="dxa"/>
            <w:vMerge w:val="restart"/>
            <w:tcMar>
              <w:left w:w="0" w:type="dxa"/>
              <w:right w:w="0" w:type="dxa"/>
            </w:tcMar>
          </w:tcPr>
          <w:p w14:paraId="76717C80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right="1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941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7AC22CC3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-1.187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063C3532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0.236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4ED1787C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0.044</w:t>
            </w:r>
          </w:p>
        </w:tc>
        <w:tc>
          <w:tcPr>
            <w:tcW w:w="1080" w:type="dxa"/>
            <w:vMerge w:val="restart"/>
            <w:tcMar>
              <w:left w:w="0" w:type="dxa"/>
              <w:right w:w="0" w:type="dxa"/>
            </w:tcMar>
          </w:tcPr>
          <w:p w14:paraId="55080529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0.015</w:t>
            </w:r>
          </w:p>
        </w:tc>
        <w:tc>
          <w:tcPr>
            <w:tcW w:w="860" w:type="dxa"/>
            <w:vMerge w:val="restart"/>
            <w:tcMar>
              <w:left w:w="0" w:type="dxa"/>
              <w:right w:w="0" w:type="dxa"/>
            </w:tcMar>
          </w:tcPr>
          <w:p w14:paraId="2FBAE71D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669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3041089F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2.939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49F4815F" w14:textId="77777777" w:rsidR="00736685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0.003</w:t>
            </w:r>
          </w:p>
        </w:tc>
      </w:tr>
      <w:tr w:rsidR="00736685" w14:paraId="5C5B3D84" w14:textId="77777777">
        <w:trPr>
          <w:trHeight w:hRule="exact" w:val="586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4AF3064F" w14:textId="77777777" w:rsidR="00736685" w:rsidRDefault="00000000">
            <w:pPr>
              <w:autoSpaceDE w:val="0"/>
              <w:autoSpaceDN w:val="0"/>
              <w:spacing w:before="1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Sex</w:t>
            </w:r>
          </w:p>
        </w:tc>
        <w:tc>
          <w:tcPr>
            <w:tcW w:w="1236" w:type="dxa"/>
            <w:vMerge/>
          </w:tcPr>
          <w:p w14:paraId="6845E0DC" w14:textId="77777777" w:rsidR="00736685" w:rsidRDefault="00736685"/>
        </w:tc>
        <w:tc>
          <w:tcPr>
            <w:tcW w:w="1236" w:type="dxa"/>
            <w:vMerge/>
          </w:tcPr>
          <w:p w14:paraId="5BD041CB" w14:textId="77777777" w:rsidR="00736685" w:rsidRDefault="00736685"/>
        </w:tc>
        <w:tc>
          <w:tcPr>
            <w:tcW w:w="1236" w:type="dxa"/>
            <w:vMerge/>
          </w:tcPr>
          <w:p w14:paraId="5F78FBD6" w14:textId="77777777" w:rsidR="00736685" w:rsidRDefault="00736685"/>
        </w:tc>
        <w:tc>
          <w:tcPr>
            <w:tcW w:w="1236" w:type="dxa"/>
            <w:vMerge/>
          </w:tcPr>
          <w:p w14:paraId="3F621A95" w14:textId="77777777" w:rsidR="00736685" w:rsidRDefault="00736685"/>
        </w:tc>
        <w:tc>
          <w:tcPr>
            <w:tcW w:w="1236" w:type="dxa"/>
            <w:vMerge/>
          </w:tcPr>
          <w:p w14:paraId="31A297CD" w14:textId="77777777" w:rsidR="00736685" w:rsidRDefault="00736685"/>
        </w:tc>
        <w:tc>
          <w:tcPr>
            <w:tcW w:w="1236" w:type="dxa"/>
            <w:vMerge/>
          </w:tcPr>
          <w:p w14:paraId="45A66CDD" w14:textId="77777777" w:rsidR="00736685" w:rsidRDefault="00736685"/>
        </w:tc>
        <w:tc>
          <w:tcPr>
            <w:tcW w:w="1236" w:type="dxa"/>
            <w:vMerge/>
          </w:tcPr>
          <w:p w14:paraId="1CAB2883" w14:textId="77777777" w:rsidR="00736685" w:rsidRDefault="00736685"/>
        </w:tc>
        <w:tc>
          <w:tcPr>
            <w:tcW w:w="1236" w:type="dxa"/>
            <w:vMerge/>
          </w:tcPr>
          <w:p w14:paraId="6D3DF557" w14:textId="77777777" w:rsidR="00736685" w:rsidRDefault="00736685"/>
        </w:tc>
        <w:tc>
          <w:tcPr>
            <w:tcW w:w="1236" w:type="dxa"/>
            <w:vMerge/>
          </w:tcPr>
          <w:p w14:paraId="7CF9FCF1" w14:textId="77777777" w:rsidR="00736685" w:rsidRDefault="00736685"/>
        </w:tc>
        <w:tc>
          <w:tcPr>
            <w:tcW w:w="1236" w:type="dxa"/>
            <w:vMerge/>
          </w:tcPr>
          <w:p w14:paraId="1D69B0CC" w14:textId="77777777" w:rsidR="00736685" w:rsidRDefault="00736685"/>
        </w:tc>
        <w:tc>
          <w:tcPr>
            <w:tcW w:w="1236" w:type="dxa"/>
            <w:vMerge/>
          </w:tcPr>
          <w:p w14:paraId="7AB056B3" w14:textId="77777777" w:rsidR="00736685" w:rsidRDefault="00736685"/>
        </w:tc>
        <w:tc>
          <w:tcPr>
            <w:tcW w:w="1236" w:type="dxa"/>
            <w:vMerge/>
          </w:tcPr>
          <w:p w14:paraId="59FB1400" w14:textId="77777777" w:rsidR="00736685" w:rsidRDefault="00736685"/>
        </w:tc>
        <w:tc>
          <w:tcPr>
            <w:tcW w:w="1236" w:type="dxa"/>
            <w:vMerge/>
          </w:tcPr>
          <w:p w14:paraId="103B3153" w14:textId="77777777" w:rsidR="00736685" w:rsidRDefault="00736685"/>
        </w:tc>
        <w:tc>
          <w:tcPr>
            <w:tcW w:w="1236" w:type="dxa"/>
            <w:vMerge/>
          </w:tcPr>
          <w:p w14:paraId="49DFF127" w14:textId="77777777" w:rsidR="00736685" w:rsidRDefault="00736685"/>
        </w:tc>
        <w:tc>
          <w:tcPr>
            <w:tcW w:w="1236" w:type="dxa"/>
            <w:vMerge/>
          </w:tcPr>
          <w:p w14:paraId="2F334142" w14:textId="77777777" w:rsidR="00736685" w:rsidRDefault="00736685"/>
        </w:tc>
      </w:tr>
      <w:tr w:rsidR="00736685" w14:paraId="6FD8F500" w14:textId="77777777">
        <w:trPr>
          <w:trHeight w:hRule="exact" w:val="534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3353E82A" w14:textId="77777777" w:rsidR="00736685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SexRatio</w:t>
            </w:r>
          </w:p>
        </w:tc>
        <w:tc>
          <w:tcPr>
            <w:tcW w:w="1236" w:type="dxa"/>
            <w:vMerge/>
          </w:tcPr>
          <w:p w14:paraId="34FE6CB9" w14:textId="77777777" w:rsidR="00736685" w:rsidRDefault="00736685"/>
        </w:tc>
        <w:tc>
          <w:tcPr>
            <w:tcW w:w="1236" w:type="dxa"/>
            <w:vMerge/>
          </w:tcPr>
          <w:p w14:paraId="1F9DCA67" w14:textId="77777777" w:rsidR="00736685" w:rsidRDefault="00736685"/>
        </w:tc>
        <w:tc>
          <w:tcPr>
            <w:tcW w:w="1236" w:type="dxa"/>
            <w:vMerge/>
          </w:tcPr>
          <w:p w14:paraId="036A990E" w14:textId="77777777" w:rsidR="00736685" w:rsidRDefault="00736685"/>
        </w:tc>
        <w:tc>
          <w:tcPr>
            <w:tcW w:w="1236" w:type="dxa"/>
            <w:vMerge/>
          </w:tcPr>
          <w:p w14:paraId="2B7E5413" w14:textId="77777777" w:rsidR="00736685" w:rsidRDefault="00736685"/>
        </w:tc>
        <w:tc>
          <w:tcPr>
            <w:tcW w:w="1236" w:type="dxa"/>
            <w:vMerge/>
          </w:tcPr>
          <w:p w14:paraId="286C3A44" w14:textId="77777777" w:rsidR="00736685" w:rsidRDefault="00736685"/>
        </w:tc>
        <w:tc>
          <w:tcPr>
            <w:tcW w:w="1236" w:type="dxa"/>
            <w:vMerge/>
          </w:tcPr>
          <w:p w14:paraId="5B04029E" w14:textId="77777777" w:rsidR="00736685" w:rsidRDefault="00736685"/>
        </w:tc>
        <w:tc>
          <w:tcPr>
            <w:tcW w:w="1236" w:type="dxa"/>
            <w:vMerge/>
          </w:tcPr>
          <w:p w14:paraId="43E53EEA" w14:textId="77777777" w:rsidR="00736685" w:rsidRDefault="00736685"/>
        </w:tc>
        <w:tc>
          <w:tcPr>
            <w:tcW w:w="1236" w:type="dxa"/>
            <w:vMerge/>
          </w:tcPr>
          <w:p w14:paraId="4CAB76D7" w14:textId="77777777" w:rsidR="00736685" w:rsidRDefault="00736685"/>
        </w:tc>
        <w:tc>
          <w:tcPr>
            <w:tcW w:w="1236" w:type="dxa"/>
            <w:vMerge/>
          </w:tcPr>
          <w:p w14:paraId="68FAFC28" w14:textId="77777777" w:rsidR="00736685" w:rsidRDefault="00736685"/>
        </w:tc>
        <w:tc>
          <w:tcPr>
            <w:tcW w:w="1236" w:type="dxa"/>
            <w:vMerge/>
          </w:tcPr>
          <w:p w14:paraId="7FA87381" w14:textId="77777777" w:rsidR="00736685" w:rsidRDefault="00736685"/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C64080E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-0.017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24960C61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0.043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14:paraId="2B65B27E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669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77D49A9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-0.396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C7FD9F3" w14:textId="77777777" w:rsidR="00736685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0.692</w:t>
            </w:r>
          </w:p>
        </w:tc>
      </w:tr>
    </w:tbl>
    <w:p w14:paraId="713BE3E7" w14:textId="77777777" w:rsidR="00736685" w:rsidRDefault="00000000">
      <w:pPr>
        <w:autoSpaceDE w:val="0"/>
        <w:autoSpaceDN w:val="0"/>
        <w:spacing w:before="310" w:after="40" w:line="240" w:lineRule="auto"/>
        <w:ind w:left="20"/>
      </w:pPr>
      <w:r>
        <w:rPr>
          <w:rFonts w:ascii="Helvetica" w:eastAsia="Helvetica" w:hAnsi="Helvetica"/>
          <w:b/>
          <w:color w:val="000000"/>
          <w:sz w:val="32"/>
        </w:rPr>
        <w:t>Random Effects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4140"/>
        <w:gridCol w:w="5920"/>
        <w:gridCol w:w="7540"/>
      </w:tblGrid>
      <w:tr w:rsidR="00736685" w14:paraId="373F61EE" w14:textId="77777777">
        <w:trPr>
          <w:trHeight w:hRule="exact" w:val="446"/>
        </w:trPr>
        <w:tc>
          <w:tcPr>
            <w:tcW w:w="2180" w:type="dxa"/>
            <w:tcMar>
              <w:left w:w="0" w:type="dxa"/>
              <w:right w:w="0" w:type="dxa"/>
            </w:tcMar>
          </w:tcPr>
          <w:p w14:paraId="21A30C22" w14:textId="77777777" w:rsidR="00736685" w:rsidRDefault="00000000">
            <w:pPr>
              <w:autoSpaceDE w:val="0"/>
              <w:autoSpaceDN w:val="0"/>
              <w:spacing w:before="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σ</w:t>
            </w:r>
            <w:r w:rsidRPr="00FF6277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</w:p>
        </w:tc>
        <w:tc>
          <w:tcPr>
            <w:tcW w:w="4140" w:type="dxa"/>
            <w:tcMar>
              <w:left w:w="0" w:type="dxa"/>
              <w:right w:w="0" w:type="dxa"/>
            </w:tcMar>
          </w:tcPr>
          <w:p w14:paraId="07152788" w14:textId="77777777" w:rsidR="00736685" w:rsidRDefault="00000000">
            <w:pPr>
              <w:autoSpaceDE w:val="0"/>
              <w:autoSpaceDN w:val="0"/>
              <w:spacing w:before="40" w:after="0" w:line="24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</w:t>
            </w:r>
          </w:p>
        </w:tc>
        <w:tc>
          <w:tcPr>
            <w:tcW w:w="5920" w:type="dxa"/>
            <w:tcMar>
              <w:left w:w="0" w:type="dxa"/>
              <w:right w:w="0" w:type="dxa"/>
            </w:tcMar>
          </w:tcPr>
          <w:p w14:paraId="519A4234" w14:textId="77777777" w:rsidR="00736685" w:rsidRDefault="00000000">
            <w:pPr>
              <w:autoSpaceDE w:val="0"/>
              <w:autoSpaceDN w:val="0"/>
              <w:spacing w:before="40" w:after="0" w:line="240" w:lineRule="auto"/>
              <w:ind w:right="317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0.01</w:t>
            </w:r>
          </w:p>
        </w:tc>
        <w:tc>
          <w:tcPr>
            <w:tcW w:w="7540" w:type="dxa"/>
            <w:tcMar>
              <w:left w:w="0" w:type="dxa"/>
              <w:right w:w="0" w:type="dxa"/>
            </w:tcMar>
          </w:tcPr>
          <w:p w14:paraId="25EAAEC4" w14:textId="77777777" w:rsidR="00736685" w:rsidRDefault="00000000">
            <w:pPr>
              <w:autoSpaceDE w:val="0"/>
              <w:autoSpaceDN w:val="0"/>
              <w:spacing w:before="40" w:after="0" w:line="240" w:lineRule="auto"/>
              <w:ind w:right="497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0.02</w:t>
            </w:r>
          </w:p>
        </w:tc>
      </w:tr>
      <w:tr w:rsidR="00736685" w14:paraId="5F34198F" w14:textId="77777777">
        <w:trPr>
          <w:trHeight w:hRule="exact" w:val="540"/>
        </w:trPr>
        <w:tc>
          <w:tcPr>
            <w:tcW w:w="2180" w:type="dxa"/>
            <w:tcMar>
              <w:left w:w="0" w:type="dxa"/>
              <w:right w:w="0" w:type="dxa"/>
            </w:tcMar>
          </w:tcPr>
          <w:p w14:paraId="159CC14E" w14:textId="77777777" w:rsidR="00736685" w:rsidRDefault="00000000">
            <w:pPr>
              <w:autoSpaceDE w:val="0"/>
              <w:autoSpaceDN w:val="0"/>
              <w:spacing w:before="114" w:after="0" w:line="29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τ</w:t>
            </w:r>
            <w:r>
              <w:rPr>
                <w:rFonts w:ascii="Helvetica" w:eastAsia="Helvetica" w:hAnsi="Helvetica"/>
                <w:color w:val="000000"/>
                <w:sz w:val="26"/>
              </w:rPr>
              <w:t>00</w:t>
            </w:r>
          </w:p>
        </w:tc>
        <w:tc>
          <w:tcPr>
            <w:tcW w:w="4140" w:type="dxa"/>
            <w:tcMar>
              <w:left w:w="0" w:type="dxa"/>
              <w:right w:w="0" w:type="dxa"/>
            </w:tcMar>
          </w:tcPr>
          <w:p w14:paraId="39B078A5" w14:textId="77777777" w:rsidR="00736685" w:rsidRDefault="00000000">
            <w:pPr>
              <w:autoSpaceDE w:val="0"/>
              <w:autoSpaceDN w:val="0"/>
              <w:spacing w:before="114" w:after="0" w:line="29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920" w:type="dxa"/>
            <w:tcMar>
              <w:left w:w="0" w:type="dxa"/>
              <w:right w:w="0" w:type="dxa"/>
            </w:tcMar>
          </w:tcPr>
          <w:p w14:paraId="42112B55" w14:textId="77777777" w:rsidR="00736685" w:rsidRDefault="00000000">
            <w:pPr>
              <w:autoSpaceDE w:val="0"/>
              <w:autoSpaceDN w:val="0"/>
              <w:spacing w:before="114" w:after="0" w:line="290" w:lineRule="auto"/>
              <w:ind w:right="228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540" w:type="dxa"/>
            <w:tcMar>
              <w:left w:w="0" w:type="dxa"/>
              <w:right w:w="0" w:type="dxa"/>
            </w:tcMar>
          </w:tcPr>
          <w:p w14:paraId="27B82A1B" w14:textId="77777777" w:rsidR="00736685" w:rsidRDefault="00000000">
            <w:pPr>
              <w:autoSpaceDE w:val="0"/>
              <w:autoSpaceDN w:val="0"/>
              <w:spacing w:before="114" w:after="0" w:line="290" w:lineRule="auto"/>
              <w:ind w:right="408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736685" w14:paraId="29C6B91D" w14:textId="77777777">
        <w:trPr>
          <w:trHeight w:hRule="exact" w:val="530"/>
        </w:trPr>
        <w:tc>
          <w:tcPr>
            <w:tcW w:w="21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CC5754A" w14:textId="77777777" w:rsidR="00736685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</w:t>
            </w:r>
          </w:p>
        </w:tc>
        <w:tc>
          <w:tcPr>
            <w:tcW w:w="41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E3178C3" w14:textId="77777777" w:rsidR="00736685" w:rsidRDefault="00000000">
            <w:pPr>
              <w:autoSpaceDE w:val="0"/>
              <w:autoSpaceDN w:val="0"/>
              <w:spacing w:before="74" w:after="0" w:line="29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9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AF2CBCB" w14:textId="77777777" w:rsidR="00736685" w:rsidRDefault="00000000">
            <w:pPr>
              <w:autoSpaceDE w:val="0"/>
              <w:autoSpaceDN w:val="0"/>
              <w:spacing w:before="74" w:after="0" w:line="290" w:lineRule="auto"/>
              <w:ind w:right="254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5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F812DCC" w14:textId="77777777" w:rsidR="00736685" w:rsidRDefault="00000000">
            <w:pPr>
              <w:autoSpaceDE w:val="0"/>
              <w:autoSpaceDN w:val="0"/>
              <w:spacing w:before="74" w:after="0" w:line="290" w:lineRule="auto"/>
              <w:ind w:right="452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7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736685" w14:paraId="640F89C1" w14:textId="77777777">
        <w:trPr>
          <w:trHeight w:hRule="exact" w:val="430"/>
        </w:trPr>
        <w:tc>
          <w:tcPr>
            <w:tcW w:w="21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7B84462" w14:textId="77777777" w:rsidR="00736685" w:rsidRDefault="00000000">
            <w:pPr>
              <w:autoSpaceDE w:val="0"/>
              <w:autoSpaceDN w:val="0"/>
              <w:spacing w:before="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Observations</w:t>
            </w:r>
          </w:p>
        </w:tc>
        <w:tc>
          <w:tcPr>
            <w:tcW w:w="4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3243BF2" w14:textId="77777777" w:rsidR="00736685" w:rsidRDefault="00000000">
            <w:pPr>
              <w:autoSpaceDE w:val="0"/>
              <w:autoSpaceDN w:val="0"/>
              <w:spacing w:before="54" w:after="0" w:line="24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>26733</w:t>
            </w:r>
          </w:p>
        </w:tc>
        <w:tc>
          <w:tcPr>
            <w:tcW w:w="59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01C6C50" w14:textId="77777777" w:rsidR="00736685" w:rsidRDefault="00000000">
            <w:pPr>
              <w:autoSpaceDE w:val="0"/>
              <w:autoSpaceDN w:val="0"/>
              <w:spacing w:before="54" w:after="0" w:line="240" w:lineRule="auto"/>
              <w:ind w:right="326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948</w:t>
            </w:r>
          </w:p>
        </w:tc>
        <w:tc>
          <w:tcPr>
            <w:tcW w:w="75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D73F1C8" w14:textId="77777777" w:rsidR="00736685" w:rsidRDefault="00000000">
            <w:pPr>
              <w:autoSpaceDE w:val="0"/>
              <w:autoSpaceDN w:val="0"/>
              <w:spacing w:before="54" w:after="0" w:line="240" w:lineRule="auto"/>
              <w:ind w:right="506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676</w:t>
            </w:r>
          </w:p>
        </w:tc>
      </w:tr>
      <w:tr w:rsidR="00736685" w14:paraId="78F9C00C" w14:textId="77777777">
        <w:trPr>
          <w:trHeight w:hRule="exact" w:val="434"/>
        </w:trPr>
        <w:tc>
          <w:tcPr>
            <w:tcW w:w="2180" w:type="dxa"/>
            <w:tcMar>
              <w:left w:w="0" w:type="dxa"/>
              <w:right w:w="0" w:type="dxa"/>
            </w:tcMar>
          </w:tcPr>
          <w:p w14:paraId="432493F2" w14:textId="77777777" w:rsidR="00736685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Marginal R</w:t>
            </w:r>
            <w:r w:rsidRPr="00A77007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 /</w:t>
            </w:r>
          </w:p>
        </w:tc>
        <w:tc>
          <w:tcPr>
            <w:tcW w:w="4140" w:type="dxa"/>
            <w:tcMar>
              <w:left w:w="0" w:type="dxa"/>
              <w:right w:w="0" w:type="dxa"/>
            </w:tcMar>
          </w:tcPr>
          <w:p w14:paraId="6D4C74CA" w14:textId="77777777" w:rsidR="00736685" w:rsidRDefault="00000000">
            <w:pPr>
              <w:autoSpaceDE w:val="0"/>
              <w:autoSpaceDN w:val="0"/>
              <w:spacing w:before="74" w:after="0" w:line="24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>0.268 / 0.291</w:t>
            </w:r>
          </w:p>
        </w:tc>
        <w:tc>
          <w:tcPr>
            <w:tcW w:w="5920" w:type="dxa"/>
            <w:tcMar>
              <w:left w:w="0" w:type="dxa"/>
              <w:right w:w="0" w:type="dxa"/>
            </w:tcMar>
          </w:tcPr>
          <w:p w14:paraId="29296D55" w14:textId="77777777" w:rsidR="00736685" w:rsidRDefault="00000000">
            <w:pPr>
              <w:autoSpaceDE w:val="0"/>
              <w:autoSpaceDN w:val="0"/>
              <w:spacing w:before="74" w:after="0" w:line="240" w:lineRule="auto"/>
              <w:ind w:right="19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0.251 / 0.327</w:t>
            </w:r>
          </w:p>
        </w:tc>
        <w:tc>
          <w:tcPr>
            <w:tcW w:w="7540" w:type="dxa"/>
            <w:tcMar>
              <w:left w:w="0" w:type="dxa"/>
              <w:right w:w="0" w:type="dxa"/>
            </w:tcMar>
          </w:tcPr>
          <w:p w14:paraId="35542AC6" w14:textId="77777777" w:rsidR="00736685" w:rsidRDefault="00000000">
            <w:pPr>
              <w:autoSpaceDE w:val="0"/>
              <w:autoSpaceDN w:val="0"/>
              <w:spacing w:before="74" w:after="0" w:line="240" w:lineRule="auto"/>
              <w:ind w:right="37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0.339 / 0.344</w:t>
            </w:r>
          </w:p>
        </w:tc>
      </w:tr>
    </w:tbl>
    <w:p w14:paraId="20498F90" w14:textId="77777777" w:rsidR="00736685" w:rsidRDefault="00000000">
      <w:pPr>
        <w:autoSpaceDE w:val="0"/>
        <w:autoSpaceDN w:val="0"/>
        <w:spacing w:before="40" w:after="0" w:line="245" w:lineRule="auto"/>
        <w:ind w:left="140" w:right="18000"/>
      </w:pPr>
      <w:r>
        <w:rPr>
          <w:rFonts w:ascii="Helvetica" w:eastAsia="Helvetica" w:hAnsi="Helvetica"/>
          <w:color w:val="000000"/>
          <w:sz w:val="32"/>
        </w:rPr>
        <w:t xml:space="preserve">Conditional </w:t>
      </w:r>
      <w:r>
        <w:br/>
      </w:r>
      <w:r>
        <w:rPr>
          <w:rFonts w:ascii="Helvetica" w:eastAsia="Helvetica" w:hAnsi="Helvetica"/>
          <w:color w:val="000000"/>
          <w:sz w:val="32"/>
        </w:rPr>
        <w:t>R</w:t>
      </w:r>
      <w:r w:rsidRPr="00A77007">
        <w:rPr>
          <w:rFonts w:ascii="Helvetica" w:eastAsia="Helvetica" w:hAnsi="Helvetica"/>
          <w:color w:val="000000"/>
          <w:sz w:val="26"/>
          <w:vertAlign w:val="superscript"/>
        </w:rPr>
        <w:t>2</w:t>
      </w:r>
    </w:p>
    <w:sectPr w:rsidR="00736685" w:rsidSect="00034616">
      <w:pgSz w:w="19940" w:h="14880"/>
      <w:pgMar w:top="76" w:right="0" w:bottom="1440" w:left="160" w:header="720" w:footer="720" w:gutter="0"/>
      <w:cols w:space="720" w:equalWidth="0">
        <w:col w:w="19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36501">
    <w:abstractNumId w:val="8"/>
  </w:num>
  <w:num w:numId="2" w16cid:durableId="1936863452">
    <w:abstractNumId w:val="6"/>
  </w:num>
  <w:num w:numId="3" w16cid:durableId="2040933827">
    <w:abstractNumId w:val="5"/>
  </w:num>
  <w:num w:numId="4" w16cid:durableId="154031075">
    <w:abstractNumId w:val="4"/>
  </w:num>
  <w:num w:numId="5" w16cid:durableId="381246649">
    <w:abstractNumId w:val="7"/>
  </w:num>
  <w:num w:numId="6" w16cid:durableId="752436178">
    <w:abstractNumId w:val="3"/>
  </w:num>
  <w:num w:numId="7" w16cid:durableId="563178592">
    <w:abstractNumId w:val="2"/>
  </w:num>
  <w:num w:numId="8" w16cid:durableId="600574795">
    <w:abstractNumId w:val="1"/>
  </w:num>
  <w:num w:numId="9" w16cid:durableId="101930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685"/>
    <w:rsid w:val="00A77007"/>
    <w:rsid w:val="00AA1D8D"/>
    <w:rsid w:val="00B47730"/>
    <w:rsid w:val="00CB0664"/>
    <w:rsid w:val="00FC693F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DA56E"/>
  <w14:defaultImageDpi w14:val="300"/>
  <w15:docId w15:val="{7AC90179-FCC8-FA44-96C8-ABCED48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Chism, Greg Thomas - (gchism)</cp:lastModifiedBy>
  <cp:revision>3</cp:revision>
  <dcterms:created xsi:type="dcterms:W3CDTF">2013-12-23T23:15:00Z</dcterms:created>
  <dcterms:modified xsi:type="dcterms:W3CDTF">2023-10-27T21:17:00Z</dcterms:modified>
  <cp:category/>
</cp:coreProperties>
</file>