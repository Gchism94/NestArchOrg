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45BB" w14:textId="372B78F9" w:rsidR="003A3D69" w:rsidRPr="00AE70E1" w:rsidRDefault="00000000">
      <w:pPr>
        <w:keepNext/>
        <w:spacing w:after="60"/>
      </w:pPr>
      <w:r w:rsidRPr="00AE70E1">
        <w:rPr>
          <w:rFonts w:ascii="Calibri" w:hAnsi="Calibri"/>
          <w:color w:val="333333"/>
        </w:rPr>
        <w:t>Colony Census Data</w:t>
      </w:r>
      <w:r w:rsidR="00AE70E1" w:rsidRPr="00AE70E1">
        <w:t xml:space="preserve">: </w:t>
      </w:r>
      <w:r w:rsidRPr="00AE70E1">
        <w:rPr>
          <w:rFonts w:ascii="Calibri" w:hAnsi="Calibri"/>
          <w:color w:val="333333"/>
        </w:rPr>
        <w:t>Number of each colony member in a colony, and the size of their nests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82"/>
        <w:gridCol w:w="947"/>
        <w:gridCol w:w="1416"/>
        <w:gridCol w:w="1673"/>
        <w:gridCol w:w="1603"/>
        <w:gridCol w:w="1476"/>
        <w:gridCol w:w="1483"/>
      </w:tblGrid>
      <w:tr w:rsidR="003A3D69" w14:paraId="5BF46CF1" w14:textId="77777777" w:rsidTr="00AE70E1">
        <w:trPr>
          <w:cantSplit/>
          <w:tblHeader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180ADE6B" w14:textId="77777777" w:rsidR="003A3D69" w:rsidRDefault="003A3D69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036D49" w14:textId="77777777" w:rsidR="003A3D69" w:rsidRDefault="003A3D69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2846F1F" w14:textId="77777777" w:rsidR="003A3D69" w:rsidRDefault="003A3D69">
            <w:pPr>
              <w:keepNext/>
              <w:spacing w:after="60"/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DA7DDC9" w14:textId="03719619" w:rsidR="003A3D6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Study </w:t>
            </w:r>
            <w:r w:rsidR="00AE70E1">
              <w:rPr>
                <w:rFonts w:ascii="Calibri" w:hAnsi="Calibri"/>
                <w:sz w:val="20"/>
              </w:rPr>
              <w:t>V</w:t>
            </w:r>
            <w:r>
              <w:rPr>
                <w:rFonts w:ascii="Calibri" w:hAnsi="Calibri"/>
                <w:sz w:val="20"/>
              </w:rPr>
              <w:t>ariation</w:t>
            </w:r>
          </w:p>
        </w:tc>
      </w:tr>
      <w:tr w:rsidR="003A3D69" w14:paraId="264B1D1C" w14:textId="77777777" w:rsidTr="00AE70E1">
        <w:trPr>
          <w:cantSplit/>
          <w:tblHeader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4B043C3B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Colony ID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8785BC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# Workers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22897C" w14:textId="7D065C33" w:rsidR="003A3D69" w:rsidRPr="00AE70E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Nest Area (mm</w:t>
            </w:r>
            <w:r w:rsidR="00AE70E1">
              <w:rPr>
                <w:rFonts w:ascii="Calibri" w:hAnsi="Calibri"/>
                <w:sz w:val="20"/>
                <w:vertAlign w:val="superscript"/>
              </w:rPr>
              <w:t>2</w:t>
            </w:r>
            <w:r w:rsidR="00AE70E1"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601548E" w14:textId="5A963353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 ± SD</w:t>
            </w:r>
            <w:r w:rsidR="00AE70E1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Workers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C15A4D4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 ± SD Queens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561194F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 ± SD Brood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9149954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 ± SD Alates</w:t>
            </w:r>
          </w:p>
        </w:tc>
      </w:tr>
      <w:tr w:rsidR="003A3D69" w14:paraId="5C697891" w14:textId="77777777" w:rsidTr="00AE70E1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2AA87CBC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CC60FAA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553BEA7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5.20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8C5FAF7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125 ± 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399798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 ± 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2796F19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123 ± 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7A7D37E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  <w:tr w:rsidR="003A3D69" w14:paraId="256E43EE" w14:textId="77777777" w:rsidTr="00AE70E1">
        <w:trPr>
          <w:cantSplit/>
          <w:jc w:val="center"/>
        </w:trPr>
        <w:tc>
          <w:tcPr>
            <w:tcW w:w="0" w:type="auto"/>
          </w:tcPr>
          <w:p w14:paraId="55432CD0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</w:tcPr>
          <w:p w14:paraId="0D1B151C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</w:tcPr>
          <w:p w14:paraId="63059C13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1.56</w:t>
            </w:r>
          </w:p>
        </w:tc>
        <w:tc>
          <w:tcPr>
            <w:tcW w:w="0" w:type="auto"/>
          </w:tcPr>
          <w:p w14:paraId="69417AFD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33 ± 6</w:t>
            </w:r>
          </w:p>
        </w:tc>
        <w:tc>
          <w:tcPr>
            <w:tcW w:w="0" w:type="auto"/>
          </w:tcPr>
          <w:p w14:paraId="10181FF1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 ± 1</w:t>
            </w:r>
          </w:p>
        </w:tc>
        <w:tc>
          <w:tcPr>
            <w:tcW w:w="0" w:type="auto"/>
          </w:tcPr>
          <w:p w14:paraId="088E26D6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26 ± 9</w:t>
            </w:r>
          </w:p>
        </w:tc>
        <w:tc>
          <w:tcPr>
            <w:tcW w:w="0" w:type="auto"/>
          </w:tcPr>
          <w:p w14:paraId="5074A1C1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  <w:tr w:rsidR="003A3D69" w14:paraId="1A5992D3" w14:textId="77777777" w:rsidTr="00AE70E1">
        <w:trPr>
          <w:cantSplit/>
          <w:jc w:val="center"/>
        </w:trPr>
        <w:tc>
          <w:tcPr>
            <w:tcW w:w="0" w:type="auto"/>
          </w:tcPr>
          <w:p w14:paraId="1230BAA2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</w:tcPr>
          <w:p w14:paraId="7274A307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200</w:t>
            </w:r>
          </w:p>
        </w:tc>
        <w:tc>
          <w:tcPr>
            <w:tcW w:w="0" w:type="auto"/>
          </w:tcPr>
          <w:p w14:paraId="7F9F3D00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6.63</w:t>
            </w:r>
          </w:p>
        </w:tc>
        <w:tc>
          <w:tcPr>
            <w:tcW w:w="0" w:type="auto"/>
          </w:tcPr>
          <w:p w14:paraId="1AF413C7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148 ± 28</w:t>
            </w:r>
          </w:p>
        </w:tc>
        <w:tc>
          <w:tcPr>
            <w:tcW w:w="0" w:type="auto"/>
          </w:tcPr>
          <w:p w14:paraId="20A766A0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± 0</w:t>
            </w:r>
          </w:p>
        </w:tc>
        <w:tc>
          <w:tcPr>
            <w:tcW w:w="0" w:type="auto"/>
          </w:tcPr>
          <w:p w14:paraId="5118DDD8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212 ± 23</w:t>
            </w:r>
          </w:p>
        </w:tc>
        <w:tc>
          <w:tcPr>
            <w:tcW w:w="0" w:type="auto"/>
          </w:tcPr>
          <w:p w14:paraId="42037984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  <w:tr w:rsidR="003A3D69" w14:paraId="0DF54ED0" w14:textId="77777777" w:rsidTr="00AE70E1">
        <w:trPr>
          <w:cantSplit/>
          <w:jc w:val="center"/>
        </w:trPr>
        <w:tc>
          <w:tcPr>
            <w:tcW w:w="0" w:type="auto"/>
          </w:tcPr>
          <w:p w14:paraId="79626245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</w:tcPr>
          <w:p w14:paraId="4E60E50E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99</w:t>
            </w:r>
          </w:p>
        </w:tc>
        <w:tc>
          <w:tcPr>
            <w:tcW w:w="0" w:type="auto"/>
          </w:tcPr>
          <w:p w14:paraId="76402AD1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3.28</w:t>
            </w:r>
          </w:p>
        </w:tc>
        <w:tc>
          <w:tcPr>
            <w:tcW w:w="0" w:type="auto"/>
          </w:tcPr>
          <w:p w14:paraId="16B780E0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73 ± 16</w:t>
            </w:r>
          </w:p>
        </w:tc>
        <w:tc>
          <w:tcPr>
            <w:tcW w:w="0" w:type="auto"/>
          </w:tcPr>
          <w:p w14:paraId="18D7C8E6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 ± 0</w:t>
            </w:r>
          </w:p>
        </w:tc>
        <w:tc>
          <w:tcPr>
            <w:tcW w:w="0" w:type="auto"/>
          </w:tcPr>
          <w:p w14:paraId="2942E9E3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144 ± 18</w:t>
            </w:r>
          </w:p>
        </w:tc>
        <w:tc>
          <w:tcPr>
            <w:tcW w:w="0" w:type="auto"/>
          </w:tcPr>
          <w:p w14:paraId="07136423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  <w:tr w:rsidR="003A3D69" w14:paraId="70497BFD" w14:textId="77777777" w:rsidTr="00AE70E1">
        <w:trPr>
          <w:cantSplit/>
          <w:jc w:val="center"/>
        </w:trPr>
        <w:tc>
          <w:tcPr>
            <w:tcW w:w="0" w:type="auto"/>
          </w:tcPr>
          <w:p w14:paraId="16DD289A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</w:tcPr>
          <w:p w14:paraId="3D6B67C6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</w:tcPr>
          <w:p w14:paraId="5C78E9E0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1.56</w:t>
            </w:r>
          </w:p>
        </w:tc>
        <w:tc>
          <w:tcPr>
            <w:tcW w:w="0" w:type="auto"/>
          </w:tcPr>
          <w:p w14:paraId="25B11323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 ± 9</w:t>
            </w:r>
          </w:p>
        </w:tc>
        <w:tc>
          <w:tcPr>
            <w:tcW w:w="0" w:type="auto"/>
          </w:tcPr>
          <w:p w14:paraId="1537FA9D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 ± 1</w:t>
            </w:r>
          </w:p>
        </w:tc>
        <w:tc>
          <w:tcPr>
            <w:tcW w:w="0" w:type="auto"/>
          </w:tcPr>
          <w:p w14:paraId="1F9604CC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 ± 3</w:t>
            </w:r>
          </w:p>
        </w:tc>
        <w:tc>
          <w:tcPr>
            <w:tcW w:w="0" w:type="auto"/>
          </w:tcPr>
          <w:p w14:paraId="5942BC95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  <w:tr w:rsidR="003A3D69" w14:paraId="78D5702E" w14:textId="77777777" w:rsidTr="00AE70E1">
        <w:trPr>
          <w:cantSplit/>
          <w:jc w:val="center"/>
        </w:trPr>
        <w:tc>
          <w:tcPr>
            <w:tcW w:w="0" w:type="auto"/>
          </w:tcPr>
          <w:p w14:paraId="4E268D46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</w:tcPr>
          <w:p w14:paraId="380693B7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</w:tcPr>
          <w:p w14:paraId="6F5DB2C9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1.56</w:t>
            </w:r>
          </w:p>
        </w:tc>
        <w:tc>
          <w:tcPr>
            <w:tcW w:w="0" w:type="auto"/>
          </w:tcPr>
          <w:p w14:paraId="78A0CB04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23 ± 19</w:t>
            </w:r>
          </w:p>
        </w:tc>
        <w:tc>
          <w:tcPr>
            <w:tcW w:w="0" w:type="auto"/>
          </w:tcPr>
          <w:p w14:paraId="4B995E59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± 0</w:t>
            </w:r>
          </w:p>
        </w:tc>
        <w:tc>
          <w:tcPr>
            <w:tcW w:w="0" w:type="auto"/>
          </w:tcPr>
          <w:p w14:paraId="55C56CF3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 ± 4</w:t>
            </w:r>
          </w:p>
        </w:tc>
        <w:tc>
          <w:tcPr>
            <w:tcW w:w="0" w:type="auto"/>
          </w:tcPr>
          <w:p w14:paraId="11F18058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  <w:tr w:rsidR="003A3D69" w14:paraId="067918C1" w14:textId="77777777" w:rsidTr="00AE70E1">
        <w:trPr>
          <w:cantSplit/>
          <w:jc w:val="center"/>
        </w:trPr>
        <w:tc>
          <w:tcPr>
            <w:tcW w:w="0" w:type="auto"/>
          </w:tcPr>
          <w:p w14:paraId="2F3D881A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</w:tcPr>
          <w:p w14:paraId="669B1CCB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102</w:t>
            </w:r>
          </w:p>
        </w:tc>
        <w:tc>
          <w:tcPr>
            <w:tcW w:w="0" w:type="auto"/>
          </w:tcPr>
          <w:p w14:paraId="67AC7F4B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3.38</w:t>
            </w:r>
          </w:p>
        </w:tc>
        <w:tc>
          <w:tcPr>
            <w:tcW w:w="0" w:type="auto"/>
          </w:tcPr>
          <w:p w14:paraId="5F9C617F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79 ± 17</w:t>
            </w:r>
          </w:p>
        </w:tc>
        <w:tc>
          <w:tcPr>
            <w:tcW w:w="0" w:type="auto"/>
          </w:tcPr>
          <w:p w14:paraId="0D552BA4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± 0</w:t>
            </w:r>
          </w:p>
        </w:tc>
        <w:tc>
          <w:tcPr>
            <w:tcW w:w="0" w:type="auto"/>
          </w:tcPr>
          <w:p w14:paraId="1777F8A4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58 ± 9</w:t>
            </w:r>
          </w:p>
        </w:tc>
        <w:tc>
          <w:tcPr>
            <w:tcW w:w="0" w:type="auto"/>
          </w:tcPr>
          <w:p w14:paraId="708A58AF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  <w:tr w:rsidR="003A3D69" w14:paraId="2B4DD707" w14:textId="77777777" w:rsidTr="00AE70E1">
        <w:trPr>
          <w:cantSplit/>
          <w:jc w:val="center"/>
        </w:trPr>
        <w:tc>
          <w:tcPr>
            <w:tcW w:w="0" w:type="auto"/>
          </w:tcPr>
          <w:p w14:paraId="6EB75C3B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</w:tcPr>
          <w:p w14:paraId="0B5A4583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0" w:type="auto"/>
          </w:tcPr>
          <w:p w14:paraId="212972A8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0.66</w:t>
            </w:r>
          </w:p>
        </w:tc>
        <w:tc>
          <w:tcPr>
            <w:tcW w:w="0" w:type="auto"/>
          </w:tcPr>
          <w:p w14:paraId="4E20561F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 ± 2</w:t>
            </w:r>
          </w:p>
        </w:tc>
        <w:tc>
          <w:tcPr>
            <w:tcW w:w="0" w:type="auto"/>
          </w:tcPr>
          <w:p w14:paraId="4994BADA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 ± 0</w:t>
            </w:r>
          </w:p>
        </w:tc>
        <w:tc>
          <w:tcPr>
            <w:tcW w:w="0" w:type="auto"/>
          </w:tcPr>
          <w:p w14:paraId="69D123FF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 ± 17</w:t>
            </w:r>
          </w:p>
        </w:tc>
        <w:tc>
          <w:tcPr>
            <w:tcW w:w="0" w:type="auto"/>
          </w:tcPr>
          <w:p w14:paraId="175ECF92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  <w:tr w:rsidR="003A3D69" w14:paraId="564E6EAA" w14:textId="77777777" w:rsidTr="00AE70E1">
        <w:trPr>
          <w:cantSplit/>
          <w:jc w:val="center"/>
        </w:trPr>
        <w:tc>
          <w:tcPr>
            <w:tcW w:w="0" w:type="auto"/>
          </w:tcPr>
          <w:p w14:paraId="643EE9DA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</w:tcPr>
          <w:p w14:paraId="5C9E46E1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113</w:t>
            </w:r>
          </w:p>
        </w:tc>
        <w:tc>
          <w:tcPr>
            <w:tcW w:w="0" w:type="auto"/>
          </w:tcPr>
          <w:p w14:paraId="3F121B27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3.75</w:t>
            </w:r>
          </w:p>
        </w:tc>
        <w:tc>
          <w:tcPr>
            <w:tcW w:w="0" w:type="auto"/>
          </w:tcPr>
          <w:p w14:paraId="34A872D9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94 ± 9</w:t>
            </w:r>
          </w:p>
        </w:tc>
        <w:tc>
          <w:tcPr>
            <w:tcW w:w="0" w:type="auto"/>
          </w:tcPr>
          <w:p w14:paraId="3D4AB3D7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 ± 0</w:t>
            </w:r>
          </w:p>
        </w:tc>
        <w:tc>
          <w:tcPr>
            <w:tcW w:w="0" w:type="auto"/>
          </w:tcPr>
          <w:p w14:paraId="75E2241B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251 ± 68</w:t>
            </w:r>
          </w:p>
        </w:tc>
        <w:tc>
          <w:tcPr>
            <w:tcW w:w="0" w:type="auto"/>
          </w:tcPr>
          <w:p w14:paraId="7F901A50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  <w:tr w:rsidR="003A3D69" w14:paraId="560C9CBB" w14:textId="77777777" w:rsidTr="00AE70E1">
        <w:trPr>
          <w:cantSplit/>
          <w:jc w:val="center"/>
        </w:trPr>
        <w:tc>
          <w:tcPr>
            <w:tcW w:w="0" w:type="auto"/>
          </w:tcPr>
          <w:p w14:paraId="19F8567D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</w:tcPr>
          <w:p w14:paraId="671AAE02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109</w:t>
            </w:r>
          </w:p>
        </w:tc>
        <w:tc>
          <w:tcPr>
            <w:tcW w:w="0" w:type="auto"/>
          </w:tcPr>
          <w:p w14:paraId="05927033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3.61</w:t>
            </w:r>
          </w:p>
        </w:tc>
        <w:tc>
          <w:tcPr>
            <w:tcW w:w="0" w:type="auto"/>
          </w:tcPr>
          <w:p w14:paraId="5DE71676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128 ± 66</w:t>
            </w:r>
          </w:p>
        </w:tc>
        <w:tc>
          <w:tcPr>
            <w:tcW w:w="0" w:type="auto"/>
          </w:tcPr>
          <w:p w14:paraId="0555A714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 ± 1</w:t>
            </w:r>
          </w:p>
        </w:tc>
        <w:tc>
          <w:tcPr>
            <w:tcW w:w="0" w:type="auto"/>
          </w:tcPr>
          <w:p w14:paraId="41F7678F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377 ± 28</w:t>
            </w:r>
          </w:p>
        </w:tc>
        <w:tc>
          <w:tcPr>
            <w:tcW w:w="0" w:type="auto"/>
          </w:tcPr>
          <w:p w14:paraId="4B4CA2C1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  <w:tr w:rsidR="003A3D69" w14:paraId="432AA392" w14:textId="77777777" w:rsidTr="00AE70E1">
        <w:trPr>
          <w:cantSplit/>
          <w:jc w:val="center"/>
        </w:trPr>
        <w:tc>
          <w:tcPr>
            <w:tcW w:w="0" w:type="auto"/>
          </w:tcPr>
          <w:p w14:paraId="3CE58AE0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</w:tcPr>
          <w:p w14:paraId="4D0D7E27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90</w:t>
            </w:r>
          </w:p>
        </w:tc>
        <w:tc>
          <w:tcPr>
            <w:tcW w:w="0" w:type="auto"/>
          </w:tcPr>
          <w:p w14:paraId="19AD82A6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5.97</w:t>
            </w:r>
          </w:p>
        </w:tc>
        <w:tc>
          <w:tcPr>
            <w:tcW w:w="0" w:type="auto"/>
          </w:tcPr>
          <w:p w14:paraId="3079E409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100 ± 36</w:t>
            </w:r>
          </w:p>
        </w:tc>
        <w:tc>
          <w:tcPr>
            <w:tcW w:w="0" w:type="auto"/>
          </w:tcPr>
          <w:p w14:paraId="4F2DFCEB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 ± 0</w:t>
            </w:r>
          </w:p>
        </w:tc>
        <w:tc>
          <w:tcPr>
            <w:tcW w:w="0" w:type="auto"/>
          </w:tcPr>
          <w:p w14:paraId="324CA06F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366 ± 55</w:t>
            </w:r>
          </w:p>
        </w:tc>
        <w:tc>
          <w:tcPr>
            <w:tcW w:w="0" w:type="auto"/>
          </w:tcPr>
          <w:p w14:paraId="40B38CBA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 ± 5</w:t>
            </w:r>
          </w:p>
        </w:tc>
      </w:tr>
      <w:tr w:rsidR="003A3D69" w14:paraId="48E722E5" w14:textId="77777777" w:rsidTr="00AE70E1">
        <w:trPr>
          <w:cantSplit/>
          <w:jc w:val="center"/>
        </w:trPr>
        <w:tc>
          <w:tcPr>
            <w:tcW w:w="0" w:type="auto"/>
          </w:tcPr>
          <w:p w14:paraId="55D1F65F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</w:tcPr>
          <w:p w14:paraId="72E58EA6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83</w:t>
            </w:r>
          </w:p>
        </w:tc>
        <w:tc>
          <w:tcPr>
            <w:tcW w:w="0" w:type="auto"/>
          </w:tcPr>
          <w:p w14:paraId="6B9E64F9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5.50</w:t>
            </w:r>
          </w:p>
        </w:tc>
        <w:tc>
          <w:tcPr>
            <w:tcW w:w="0" w:type="auto"/>
          </w:tcPr>
          <w:p w14:paraId="3694893D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71 ± 3</w:t>
            </w:r>
          </w:p>
        </w:tc>
        <w:tc>
          <w:tcPr>
            <w:tcW w:w="0" w:type="auto"/>
          </w:tcPr>
          <w:p w14:paraId="7B61A879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 ± 1</w:t>
            </w:r>
          </w:p>
        </w:tc>
        <w:tc>
          <w:tcPr>
            <w:tcW w:w="0" w:type="auto"/>
          </w:tcPr>
          <w:p w14:paraId="6C891673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131 ± 38</w:t>
            </w:r>
          </w:p>
        </w:tc>
        <w:tc>
          <w:tcPr>
            <w:tcW w:w="0" w:type="auto"/>
          </w:tcPr>
          <w:p w14:paraId="622F3A94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29 ± 4</w:t>
            </w:r>
          </w:p>
        </w:tc>
      </w:tr>
      <w:tr w:rsidR="003A3D69" w14:paraId="3DDEF5D6" w14:textId="77777777" w:rsidTr="00AE70E1">
        <w:trPr>
          <w:cantSplit/>
          <w:jc w:val="center"/>
        </w:trPr>
        <w:tc>
          <w:tcPr>
            <w:tcW w:w="0" w:type="auto"/>
          </w:tcPr>
          <w:p w14:paraId="663290F1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</w:tcPr>
          <w:p w14:paraId="3CEF6104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28</w:t>
            </w:r>
          </w:p>
        </w:tc>
        <w:tc>
          <w:tcPr>
            <w:tcW w:w="0" w:type="auto"/>
          </w:tcPr>
          <w:p w14:paraId="4669ACC5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1.86</w:t>
            </w:r>
          </w:p>
        </w:tc>
        <w:tc>
          <w:tcPr>
            <w:tcW w:w="0" w:type="auto"/>
          </w:tcPr>
          <w:p w14:paraId="5F15E4FF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 ± 3</w:t>
            </w:r>
          </w:p>
        </w:tc>
        <w:tc>
          <w:tcPr>
            <w:tcW w:w="0" w:type="auto"/>
          </w:tcPr>
          <w:p w14:paraId="65FEE5E6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 ± 0</w:t>
            </w:r>
          </w:p>
        </w:tc>
        <w:tc>
          <w:tcPr>
            <w:tcW w:w="0" w:type="auto"/>
          </w:tcPr>
          <w:p w14:paraId="7EC68B88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64 ± 7</w:t>
            </w:r>
          </w:p>
        </w:tc>
        <w:tc>
          <w:tcPr>
            <w:tcW w:w="0" w:type="auto"/>
          </w:tcPr>
          <w:p w14:paraId="21E3DE96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± 0</w:t>
            </w:r>
          </w:p>
        </w:tc>
      </w:tr>
      <w:tr w:rsidR="003A3D69" w14:paraId="17451004" w14:textId="77777777" w:rsidTr="00AE70E1">
        <w:trPr>
          <w:cantSplit/>
          <w:jc w:val="center"/>
        </w:trPr>
        <w:tc>
          <w:tcPr>
            <w:tcW w:w="0" w:type="auto"/>
          </w:tcPr>
          <w:p w14:paraId="2D89E850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</w:tcPr>
          <w:p w14:paraId="1EA2092D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161</w:t>
            </w:r>
          </w:p>
        </w:tc>
        <w:tc>
          <w:tcPr>
            <w:tcW w:w="0" w:type="auto"/>
          </w:tcPr>
          <w:p w14:paraId="4946BB18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10.67</w:t>
            </w:r>
          </w:p>
        </w:tc>
        <w:tc>
          <w:tcPr>
            <w:tcW w:w="0" w:type="auto"/>
          </w:tcPr>
          <w:p w14:paraId="398466F4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186 ± 63</w:t>
            </w:r>
          </w:p>
        </w:tc>
        <w:tc>
          <w:tcPr>
            <w:tcW w:w="0" w:type="auto"/>
          </w:tcPr>
          <w:p w14:paraId="276E7350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± 0</w:t>
            </w:r>
          </w:p>
        </w:tc>
        <w:tc>
          <w:tcPr>
            <w:tcW w:w="0" w:type="auto"/>
          </w:tcPr>
          <w:p w14:paraId="534A8147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256 ± 36</w:t>
            </w:r>
          </w:p>
        </w:tc>
        <w:tc>
          <w:tcPr>
            <w:tcW w:w="0" w:type="auto"/>
          </w:tcPr>
          <w:p w14:paraId="6C4E69FD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 ± 8</w:t>
            </w:r>
          </w:p>
        </w:tc>
      </w:tr>
      <w:tr w:rsidR="003A3D69" w14:paraId="08B9302A" w14:textId="77777777" w:rsidTr="00AE70E1">
        <w:trPr>
          <w:cantSplit/>
          <w:jc w:val="center"/>
        </w:trPr>
        <w:tc>
          <w:tcPr>
            <w:tcW w:w="0" w:type="auto"/>
          </w:tcPr>
          <w:p w14:paraId="4F841BBB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</w:tcPr>
          <w:p w14:paraId="1A28AA34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140</w:t>
            </w:r>
          </w:p>
        </w:tc>
        <w:tc>
          <w:tcPr>
            <w:tcW w:w="0" w:type="auto"/>
          </w:tcPr>
          <w:p w14:paraId="25165B7E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9.28</w:t>
            </w:r>
          </w:p>
        </w:tc>
        <w:tc>
          <w:tcPr>
            <w:tcW w:w="0" w:type="auto"/>
          </w:tcPr>
          <w:p w14:paraId="65C0B901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135 ± 38</w:t>
            </w:r>
          </w:p>
        </w:tc>
        <w:tc>
          <w:tcPr>
            <w:tcW w:w="0" w:type="auto"/>
          </w:tcPr>
          <w:p w14:paraId="2D86391A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± 0</w:t>
            </w:r>
          </w:p>
        </w:tc>
        <w:tc>
          <w:tcPr>
            <w:tcW w:w="0" w:type="auto"/>
          </w:tcPr>
          <w:p w14:paraId="114956D7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273 ± 85</w:t>
            </w:r>
          </w:p>
        </w:tc>
        <w:tc>
          <w:tcPr>
            <w:tcW w:w="0" w:type="auto"/>
          </w:tcPr>
          <w:p w14:paraId="45953904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40 ± 22</w:t>
            </w:r>
          </w:p>
        </w:tc>
      </w:tr>
      <w:tr w:rsidR="003A3D69" w14:paraId="39A9A45D" w14:textId="77777777" w:rsidTr="00AE70E1">
        <w:trPr>
          <w:cantSplit/>
          <w:jc w:val="center"/>
        </w:trPr>
        <w:tc>
          <w:tcPr>
            <w:tcW w:w="0" w:type="auto"/>
          </w:tcPr>
          <w:p w14:paraId="43796957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</w:tcPr>
          <w:p w14:paraId="23CAFD48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</w:tcPr>
          <w:p w14:paraId="3D63825B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0.99</w:t>
            </w:r>
          </w:p>
        </w:tc>
        <w:tc>
          <w:tcPr>
            <w:tcW w:w="0" w:type="auto"/>
          </w:tcPr>
          <w:p w14:paraId="2D8CB6AD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 ± 2</w:t>
            </w:r>
          </w:p>
        </w:tc>
        <w:tc>
          <w:tcPr>
            <w:tcW w:w="0" w:type="auto"/>
          </w:tcPr>
          <w:p w14:paraId="0A48C79E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 ± 0</w:t>
            </w:r>
          </w:p>
        </w:tc>
        <w:tc>
          <w:tcPr>
            <w:tcW w:w="0" w:type="auto"/>
          </w:tcPr>
          <w:p w14:paraId="251EB7CA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22 ± 9</w:t>
            </w:r>
          </w:p>
        </w:tc>
        <w:tc>
          <w:tcPr>
            <w:tcW w:w="0" w:type="auto"/>
          </w:tcPr>
          <w:p w14:paraId="267D8D7C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  <w:tr w:rsidR="003A3D69" w14:paraId="27881B95" w14:textId="77777777" w:rsidTr="00AE70E1">
        <w:trPr>
          <w:cantSplit/>
          <w:jc w:val="center"/>
        </w:trPr>
        <w:tc>
          <w:tcPr>
            <w:tcW w:w="0" w:type="auto"/>
          </w:tcPr>
          <w:p w14:paraId="3C136737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0" w:type="auto"/>
          </w:tcPr>
          <w:p w14:paraId="4F6B843E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165</w:t>
            </w:r>
          </w:p>
        </w:tc>
        <w:tc>
          <w:tcPr>
            <w:tcW w:w="0" w:type="auto"/>
          </w:tcPr>
          <w:p w14:paraId="6ABD2180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10.94</w:t>
            </w:r>
          </w:p>
        </w:tc>
        <w:tc>
          <w:tcPr>
            <w:tcW w:w="0" w:type="auto"/>
          </w:tcPr>
          <w:p w14:paraId="74BB29AD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112 ± 13</w:t>
            </w:r>
          </w:p>
        </w:tc>
        <w:tc>
          <w:tcPr>
            <w:tcW w:w="0" w:type="auto"/>
          </w:tcPr>
          <w:p w14:paraId="4B3ACD8E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 ± 0</w:t>
            </w:r>
          </w:p>
        </w:tc>
        <w:tc>
          <w:tcPr>
            <w:tcW w:w="0" w:type="auto"/>
          </w:tcPr>
          <w:p w14:paraId="29EC963B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222 ± 62</w:t>
            </w:r>
          </w:p>
        </w:tc>
        <w:tc>
          <w:tcPr>
            <w:tcW w:w="0" w:type="auto"/>
          </w:tcPr>
          <w:p w14:paraId="744C2082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  <w:tr w:rsidR="003A3D69" w14:paraId="78D04D1F" w14:textId="77777777" w:rsidTr="00AE70E1">
        <w:trPr>
          <w:cantSplit/>
          <w:jc w:val="center"/>
        </w:trPr>
        <w:tc>
          <w:tcPr>
            <w:tcW w:w="0" w:type="auto"/>
          </w:tcPr>
          <w:p w14:paraId="2B96DC73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18</w:t>
            </w:r>
          </w:p>
        </w:tc>
        <w:tc>
          <w:tcPr>
            <w:tcW w:w="0" w:type="auto"/>
          </w:tcPr>
          <w:p w14:paraId="5593FFE4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41</w:t>
            </w:r>
          </w:p>
        </w:tc>
        <w:tc>
          <w:tcPr>
            <w:tcW w:w="0" w:type="auto"/>
          </w:tcPr>
          <w:p w14:paraId="29CCBF0C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2.72</w:t>
            </w:r>
          </w:p>
        </w:tc>
        <w:tc>
          <w:tcPr>
            <w:tcW w:w="0" w:type="auto"/>
          </w:tcPr>
          <w:p w14:paraId="2EC9F472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36 ± 7</w:t>
            </w:r>
          </w:p>
        </w:tc>
        <w:tc>
          <w:tcPr>
            <w:tcW w:w="0" w:type="auto"/>
          </w:tcPr>
          <w:p w14:paraId="14B37F07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± 0</w:t>
            </w:r>
          </w:p>
        </w:tc>
        <w:tc>
          <w:tcPr>
            <w:tcW w:w="0" w:type="auto"/>
          </w:tcPr>
          <w:p w14:paraId="451CD934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 ± 8</w:t>
            </w:r>
          </w:p>
        </w:tc>
        <w:tc>
          <w:tcPr>
            <w:tcW w:w="0" w:type="auto"/>
          </w:tcPr>
          <w:p w14:paraId="7EC5796D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± 0</w:t>
            </w:r>
          </w:p>
        </w:tc>
      </w:tr>
      <w:tr w:rsidR="003A3D69" w14:paraId="6AC05B3C" w14:textId="77777777" w:rsidTr="00AE70E1">
        <w:trPr>
          <w:cantSplit/>
          <w:jc w:val="center"/>
        </w:trPr>
        <w:tc>
          <w:tcPr>
            <w:tcW w:w="0" w:type="auto"/>
          </w:tcPr>
          <w:p w14:paraId="6A2B8822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</w:tcPr>
          <w:p w14:paraId="23127385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</w:t>
            </w:r>
          </w:p>
        </w:tc>
        <w:tc>
          <w:tcPr>
            <w:tcW w:w="0" w:type="auto"/>
          </w:tcPr>
          <w:p w14:paraId="15E66FC3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3.31</w:t>
            </w:r>
          </w:p>
        </w:tc>
        <w:tc>
          <w:tcPr>
            <w:tcW w:w="0" w:type="auto"/>
          </w:tcPr>
          <w:p w14:paraId="445A5964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 ± 9</w:t>
            </w:r>
          </w:p>
        </w:tc>
        <w:tc>
          <w:tcPr>
            <w:tcW w:w="0" w:type="auto"/>
          </w:tcPr>
          <w:p w14:paraId="59242B17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 ± 0</w:t>
            </w:r>
          </w:p>
        </w:tc>
        <w:tc>
          <w:tcPr>
            <w:tcW w:w="0" w:type="auto"/>
          </w:tcPr>
          <w:p w14:paraId="5B96026C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202 ± 98</w:t>
            </w:r>
          </w:p>
        </w:tc>
        <w:tc>
          <w:tcPr>
            <w:tcW w:w="0" w:type="auto"/>
          </w:tcPr>
          <w:p w14:paraId="24E7C6BF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± 0</w:t>
            </w:r>
          </w:p>
        </w:tc>
      </w:tr>
      <w:tr w:rsidR="003A3D69" w14:paraId="6B4BA6E9" w14:textId="77777777" w:rsidTr="00AE70E1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7079026F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5F3CE8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B06F5D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4.31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0AD2FF6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 ± 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159682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± 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3BBE29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119 ± 20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FB146E" w14:textId="77777777" w:rsidR="003A3D6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</w:tr>
    </w:tbl>
    <w:p w14:paraId="504F2883" w14:textId="7286CB00" w:rsidR="003A3D69" w:rsidRPr="00F75F98" w:rsidRDefault="003A3D69">
      <w:pPr>
        <w:pStyle w:val="FirstParagraph"/>
        <w:rPr>
          <w:rFonts w:ascii="Times New Roman" w:hAnsi="Times New Roman" w:cs="Times New Roman"/>
        </w:rPr>
      </w:pPr>
    </w:p>
    <w:sectPr w:rsidR="003A3D69" w:rsidRPr="00F75F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B225" w14:textId="77777777" w:rsidR="00CE39F9" w:rsidRDefault="00CE39F9">
      <w:pPr>
        <w:spacing w:after="0"/>
      </w:pPr>
      <w:r>
        <w:separator/>
      </w:r>
    </w:p>
  </w:endnote>
  <w:endnote w:type="continuationSeparator" w:id="0">
    <w:p w14:paraId="3429140F" w14:textId="77777777" w:rsidR="00CE39F9" w:rsidRDefault="00CE39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EA4FB" w14:textId="77777777" w:rsidR="00CE39F9" w:rsidRDefault="00CE39F9">
      <w:r>
        <w:separator/>
      </w:r>
    </w:p>
  </w:footnote>
  <w:footnote w:type="continuationSeparator" w:id="0">
    <w:p w14:paraId="5F5D42CE" w14:textId="77777777" w:rsidR="00CE39F9" w:rsidRDefault="00CE3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5BE1F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5523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D69"/>
    <w:rsid w:val="003A3D69"/>
    <w:rsid w:val="00425454"/>
    <w:rsid w:val="00AE70E1"/>
    <w:rsid w:val="00B15692"/>
    <w:rsid w:val="00CE39F9"/>
    <w:rsid w:val="00F7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DF4CC"/>
  <w15:docId w15:val="{BC70F311-D9C8-7341-9BC5-800CAEEC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PlaceholderText">
    <w:name w:val="Placeholder Text"/>
    <w:basedOn w:val="DefaultParagraphFont"/>
    <w:rsid w:val="00F75F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Chism, Greg Thomas - (gchism)</cp:lastModifiedBy>
  <cp:revision>3</cp:revision>
  <dcterms:created xsi:type="dcterms:W3CDTF">2024-05-22T22:30:00Z</dcterms:created>
  <dcterms:modified xsi:type="dcterms:W3CDTF">2024-05-22T23:10:00Z</dcterms:modified>
</cp:coreProperties>
</file>