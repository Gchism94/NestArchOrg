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1A50" w14:textId="77777777" w:rsidR="00531D46" w:rsidRDefault="00531D46">
      <w:pPr>
        <w:autoSpaceDE w:val="0"/>
        <w:autoSpaceDN w:val="0"/>
        <w:spacing w:after="0" w:line="78" w:lineRule="exact"/>
      </w:pPr>
    </w:p>
    <w:p w14:paraId="38793186" w14:textId="0947DA69" w:rsidR="00531D46" w:rsidRDefault="00000000">
      <w:pPr>
        <w:autoSpaceDE w:val="0"/>
        <w:autoSpaceDN w:val="0"/>
        <w:spacing w:after="6" w:line="240" w:lineRule="auto"/>
      </w:pPr>
      <w:r>
        <w:rPr>
          <w:rFonts w:ascii="Helvetica" w:eastAsia="Helvetica" w:hAnsi="Helvetica"/>
          <w:b/>
          <w:color w:val="000000"/>
          <w:sz w:val="32"/>
        </w:rPr>
        <w:t>Linear Mixed Effects: individual worker site fidelity</w:t>
      </w:r>
      <w:r w:rsidR="00A123A7">
        <w:rPr>
          <w:rFonts w:ascii="Helvetica" w:eastAsia="Helvetica" w:hAnsi="Helvetica"/>
          <w:b/>
          <w:color w:val="000000"/>
          <w:sz w:val="32"/>
        </w:rPr>
        <w:t xml:space="preserve"> (cm</w:t>
      </w:r>
      <w:r w:rsidR="00A123A7">
        <w:rPr>
          <w:rFonts w:ascii="Helvetica" w:eastAsia="Helvetica" w:hAnsi="Helvetica"/>
          <w:b/>
          <w:color w:val="000000"/>
          <w:sz w:val="32"/>
          <w:vertAlign w:val="superscript"/>
        </w:rPr>
        <w:t>2</w:t>
      </w:r>
      <w:r w:rsidR="00A123A7">
        <w:rPr>
          <w:rFonts w:ascii="Helvetica" w:eastAsia="Helvetica" w:hAnsi="Helvetica"/>
          <w:b/>
          <w:color w:val="000000"/>
          <w:sz w:val="32"/>
        </w:rPr>
        <w:t>)</w:t>
      </w:r>
      <w:r>
        <w:rPr>
          <w:rFonts w:ascii="Helvetica" w:eastAsia="Helvetica" w:hAnsi="Helvetica"/>
          <w:b/>
          <w:color w:val="000000"/>
          <w:sz w:val="32"/>
        </w:rPr>
        <w:t xml:space="preserve"> v. scaled distance to the brood center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60"/>
        <w:gridCol w:w="1140"/>
        <w:gridCol w:w="1200"/>
        <w:gridCol w:w="840"/>
        <w:gridCol w:w="1240"/>
        <w:gridCol w:w="1080"/>
        <w:gridCol w:w="1180"/>
        <w:gridCol w:w="1140"/>
        <w:gridCol w:w="840"/>
        <w:gridCol w:w="1200"/>
        <w:gridCol w:w="1120"/>
        <w:gridCol w:w="1200"/>
        <w:gridCol w:w="1120"/>
        <w:gridCol w:w="840"/>
        <w:gridCol w:w="1220"/>
        <w:gridCol w:w="1300"/>
        <w:gridCol w:w="1060"/>
        <w:gridCol w:w="1260"/>
        <w:gridCol w:w="840"/>
        <w:gridCol w:w="1220"/>
        <w:gridCol w:w="1300"/>
      </w:tblGrid>
      <w:tr w:rsidR="00531D46" w14:paraId="2171F6C0" w14:textId="77777777">
        <w:trPr>
          <w:trHeight w:hRule="exact" w:val="550"/>
        </w:trPr>
        <w:tc>
          <w:tcPr>
            <w:tcW w:w="306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C6DBFF1" w14:textId="77777777" w:rsidR="00531D46" w:rsidRDefault="00000000">
            <w:pPr>
              <w:autoSpaceDE w:val="0"/>
              <w:autoSpaceDN w:val="0"/>
              <w:spacing w:before="734" w:after="0" w:line="240" w:lineRule="auto"/>
              <w:ind w:left="20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Coeffcient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969475C" w14:textId="77777777" w:rsidR="00531D46" w:rsidRDefault="00000000">
            <w:pPr>
              <w:autoSpaceDE w:val="0"/>
              <w:autoSpaceDN w:val="0"/>
              <w:spacing w:before="734" w:after="0" w:line="240" w:lineRule="auto"/>
              <w:ind w:right="234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3280" w:type="dxa"/>
            <w:gridSpan w:val="3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6E360DA" w14:textId="77777777" w:rsidR="00531D46" w:rsidRDefault="00000000">
            <w:pPr>
              <w:autoSpaceDE w:val="0"/>
              <w:autoSpaceDN w:val="0"/>
              <w:spacing w:before="21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Scaled Fidelity Zone</w:t>
            </w:r>
          </w:p>
        </w:tc>
        <w:tc>
          <w:tcPr>
            <w:tcW w:w="108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C07492A" w14:textId="77777777" w:rsidR="00531D46" w:rsidRDefault="00000000">
            <w:pPr>
              <w:autoSpaceDE w:val="0"/>
              <w:autoSpaceDN w:val="0"/>
              <w:spacing w:before="73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118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E8E8C0D" w14:textId="77777777" w:rsidR="00531D46" w:rsidRDefault="00000000">
            <w:pPr>
              <w:autoSpaceDE w:val="0"/>
              <w:autoSpaceDN w:val="0"/>
              <w:spacing w:before="73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3180" w:type="dxa"/>
            <w:gridSpan w:val="3"/>
            <w:vMerge w:val="restart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D9FA69D" w14:textId="77777777" w:rsidR="00531D46" w:rsidRDefault="00000000">
            <w:pPr>
              <w:autoSpaceDE w:val="0"/>
              <w:autoSpaceDN w:val="0"/>
              <w:spacing w:before="180" w:after="0" w:line="295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Fidelity Zone (cm</w:t>
            </w:r>
            <w:r w:rsidRPr="00A123A7">
              <w:rPr>
                <w:rFonts w:ascii="Helvetica" w:eastAsia="Helvetica" w:hAnsi="Helvetica"/>
                <w:b/>
                <w:color w:val="000000"/>
                <w:sz w:val="26"/>
                <w:vertAlign w:val="superscript"/>
              </w:rPr>
              <w:t>2</w:t>
            </w:r>
            <w:r>
              <w:rPr>
                <w:rFonts w:ascii="Helvetica" w:eastAsia="Helvetica" w:hAnsi="Helvetica"/>
                <w:b/>
                <w:color w:val="000000"/>
                <w:sz w:val="32"/>
              </w:rPr>
              <w:t>)</w:t>
            </w:r>
          </w:p>
        </w:tc>
        <w:tc>
          <w:tcPr>
            <w:tcW w:w="112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0C7B158" w14:textId="77777777" w:rsidR="00531D46" w:rsidRDefault="00000000">
            <w:pPr>
              <w:autoSpaceDE w:val="0"/>
              <w:autoSpaceDN w:val="0"/>
              <w:spacing w:before="73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5680" w:type="dxa"/>
            <w:gridSpan w:val="5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7EB74C7" w14:textId="77777777" w:rsidR="00531D46" w:rsidRDefault="00000000">
            <w:pPr>
              <w:autoSpaceDE w:val="0"/>
              <w:autoSpaceDN w:val="0"/>
              <w:spacing w:before="21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Scaled Occurrence Zone</w:t>
            </w:r>
          </w:p>
        </w:tc>
        <w:tc>
          <w:tcPr>
            <w:tcW w:w="106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EEBE124" w14:textId="77777777" w:rsidR="00531D46" w:rsidRDefault="00000000">
            <w:pPr>
              <w:autoSpaceDE w:val="0"/>
              <w:autoSpaceDN w:val="0"/>
              <w:spacing w:before="734" w:after="0" w:line="240" w:lineRule="auto"/>
              <w:ind w:right="174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4620" w:type="dxa"/>
            <w:gridSpan w:val="4"/>
            <w:vMerge w:val="restart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A28FCAB" w14:textId="77777777" w:rsidR="00531D46" w:rsidRDefault="00000000">
            <w:pPr>
              <w:autoSpaceDE w:val="0"/>
              <w:autoSpaceDN w:val="0"/>
              <w:spacing w:before="180" w:after="0" w:line="295" w:lineRule="auto"/>
              <w:ind w:left="10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Occurrence Zone (cm</w:t>
            </w:r>
            <w:r w:rsidRPr="00A123A7">
              <w:rPr>
                <w:rFonts w:ascii="Helvetica" w:eastAsia="Helvetica" w:hAnsi="Helvetica"/>
                <w:b/>
                <w:color w:val="000000"/>
                <w:sz w:val="26"/>
                <w:vertAlign w:val="superscript"/>
              </w:rPr>
              <w:t>2</w:t>
            </w:r>
            <w:r>
              <w:rPr>
                <w:rFonts w:ascii="Helvetica" w:eastAsia="Helvetica" w:hAnsi="Helvetica"/>
                <w:b/>
                <w:color w:val="000000"/>
                <w:sz w:val="32"/>
              </w:rPr>
              <w:t>)</w:t>
            </w:r>
          </w:p>
        </w:tc>
      </w:tr>
      <w:tr w:rsidR="00531D46" w14:paraId="01A90BF5" w14:textId="77777777">
        <w:trPr>
          <w:trHeight w:hRule="exact" w:val="114"/>
        </w:trPr>
        <w:tc>
          <w:tcPr>
            <w:tcW w:w="121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2C13FA4B" w14:textId="77777777" w:rsidR="00531D46" w:rsidRDefault="00531D46"/>
        </w:tc>
        <w:tc>
          <w:tcPr>
            <w:tcW w:w="121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1575E138" w14:textId="77777777" w:rsidR="00531D46" w:rsidRDefault="00531D46"/>
        </w:tc>
        <w:tc>
          <w:tcPr>
            <w:tcW w:w="120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64DF03E" w14:textId="77777777" w:rsidR="00531D46" w:rsidRDefault="00000000">
            <w:pPr>
              <w:autoSpaceDE w:val="0"/>
              <w:autoSpaceDN w:val="0"/>
              <w:spacing w:before="194" w:after="0" w:line="240" w:lineRule="auto"/>
              <w:ind w:right="33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84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57065EA0" w14:textId="77777777" w:rsidR="00531D46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24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A6913BE" w14:textId="77777777" w:rsidR="00531D46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21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1C271DEB" w14:textId="77777777" w:rsidR="00531D46" w:rsidRDefault="00531D46"/>
        </w:tc>
        <w:tc>
          <w:tcPr>
            <w:tcW w:w="121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23B37533" w14:textId="77777777" w:rsidR="00531D46" w:rsidRDefault="00531D46"/>
        </w:tc>
        <w:tc>
          <w:tcPr>
            <w:tcW w:w="3630" w:type="dxa"/>
            <w:gridSpan w:val="3"/>
            <w:vMerge/>
            <w:tcBorders>
              <w:top w:val="single" w:sz="8" w:space="0" w:color="000000"/>
            </w:tcBorders>
          </w:tcPr>
          <w:p w14:paraId="36A3DB2D" w14:textId="77777777" w:rsidR="00531D46" w:rsidRDefault="00531D46"/>
        </w:tc>
        <w:tc>
          <w:tcPr>
            <w:tcW w:w="121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471C2949" w14:textId="77777777" w:rsidR="00531D46" w:rsidRDefault="00531D46"/>
        </w:tc>
        <w:tc>
          <w:tcPr>
            <w:tcW w:w="120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E68AA7E" w14:textId="77777777" w:rsidR="00531D46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12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0615680" w14:textId="77777777" w:rsidR="00531D46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84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1404538" w14:textId="77777777" w:rsidR="00531D46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22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9AC2B38" w14:textId="77777777" w:rsidR="00531D46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30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D02CDD3" w14:textId="77777777" w:rsidR="00531D46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121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0F9EE043" w14:textId="77777777" w:rsidR="00531D46" w:rsidRDefault="00531D46"/>
        </w:tc>
        <w:tc>
          <w:tcPr>
            <w:tcW w:w="4840" w:type="dxa"/>
            <w:gridSpan w:val="4"/>
            <w:vMerge/>
            <w:tcBorders>
              <w:top w:val="single" w:sz="8" w:space="0" w:color="000000"/>
            </w:tcBorders>
          </w:tcPr>
          <w:p w14:paraId="5D0E1E30" w14:textId="77777777" w:rsidR="00531D46" w:rsidRDefault="00531D46"/>
        </w:tc>
      </w:tr>
      <w:tr w:rsidR="00531D46" w14:paraId="1259583B" w14:textId="77777777">
        <w:trPr>
          <w:trHeight w:hRule="exact" w:val="436"/>
        </w:trPr>
        <w:tc>
          <w:tcPr>
            <w:tcW w:w="121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4D3C546D" w14:textId="77777777" w:rsidR="00531D46" w:rsidRDefault="00531D46"/>
        </w:tc>
        <w:tc>
          <w:tcPr>
            <w:tcW w:w="121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1E7FA9B3" w14:textId="77777777" w:rsidR="00531D46" w:rsidRDefault="00531D46"/>
        </w:tc>
        <w:tc>
          <w:tcPr>
            <w:tcW w:w="1210" w:type="dxa"/>
            <w:vMerge/>
            <w:tcBorders>
              <w:bottom w:val="single" w:sz="8" w:space="0" w:color="000000"/>
            </w:tcBorders>
          </w:tcPr>
          <w:p w14:paraId="229DFDA3" w14:textId="77777777" w:rsidR="00531D46" w:rsidRDefault="00531D46"/>
        </w:tc>
        <w:tc>
          <w:tcPr>
            <w:tcW w:w="1210" w:type="dxa"/>
            <w:vMerge/>
            <w:tcBorders>
              <w:bottom w:val="single" w:sz="8" w:space="0" w:color="000000"/>
            </w:tcBorders>
          </w:tcPr>
          <w:p w14:paraId="2218263E" w14:textId="77777777" w:rsidR="00531D46" w:rsidRDefault="00531D46"/>
        </w:tc>
        <w:tc>
          <w:tcPr>
            <w:tcW w:w="1210" w:type="dxa"/>
            <w:vMerge/>
            <w:tcBorders>
              <w:bottom w:val="single" w:sz="8" w:space="0" w:color="000000"/>
            </w:tcBorders>
          </w:tcPr>
          <w:p w14:paraId="137FCBB4" w14:textId="77777777" w:rsidR="00531D46" w:rsidRDefault="00531D46"/>
        </w:tc>
        <w:tc>
          <w:tcPr>
            <w:tcW w:w="121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28B66E31" w14:textId="77777777" w:rsidR="00531D46" w:rsidRDefault="00531D46"/>
        </w:tc>
        <w:tc>
          <w:tcPr>
            <w:tcW w:w="121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79AE114F" w14:textId="77777777" w:rsidR="00531D46" w:rsidRDefault="00531D46"/>
        </w:tc>
        <w:tc>
          <w:tcPr>
            <w:tcW w:w="11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5DAF6CA" w14:textId="77777777" w:rsidR="00531D46" w:rsidRDefault="00000000">
            <w:pPr>
              <w:autoSpaceDE w:val="0"/>
              <w:autoSpaceDN w:val="0"/>
              <w:spacing w:before="8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8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5C3A7D38" w14:textId="77777777" w:rsidR="00531D46" w:rsidRDefault="00000000">
            <w:pPr>
              <w:autoSpaceDE w:val="0"/>
              <w:autoSpaceDN w:val="0"/>
              <w:spacing w:before="8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2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AE2C561" w14:textId="77777777" w:rsidR="00531D46" w:rsidRDefault="00000000">
            <w:pPr>
              <w:autoSpaceDE w:val="0"/>
              <w:autoSpaceDN w:val="0"/>
              <w:spacing w:before="8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21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78BAF3A0" w14:textId="77777777" w:rsidR="00531D46" w:rsidRDefault="00531D46"/>
        </w:tc>
        <w:tc>
          <w:tcPr>
            <w:tcW w:w="1210" w:type="dxa"/>
            <w:vMerge/>
            <w:tcBorders>
              <w:bottom w:val="single" w:sz="8" w:space="0" w:color="000000"/>
            </w:tcBorders>
          </w:tcPr>
          <w:p w14:paraId="372135B7" w14:textId="77777777" w:rsidR="00531D46" w:rsidRDefault="00531D46"/>
        </w:tc>
        <w:tc>
          <w:tcPr>
            <w:tcW w:w="1210" w:type="dxa"/>
            <w:vMerge/>
            <w:tcBorders>
              <w:bottom w:val="single" w:sz="8" w:space="0" w:color="000000"/>
            </w:tcBorders>
          </w:tcPr>
          <w:p w14:paraId="1016793C" w14:textId="77777777" w:rsidR="00531D46" w:rsidRDefault="00531D46"/>
        </w:tc>
        <w:tc>
          <w:tcPr>
            <w:tcW w:w="1210" w:type="dxa"/>
            <w:vMerge/>
            <w:tcBorders>
              <w:bottom w:val="single" w:sz="8" w:space="0" w:color="000000"/>
            </w:tcBorders>
          </w:tcPr>
          <w:p w14:paraId="4935BEC6" w14:textId="77777777" w:rsidR="00531D46" w:rsidRDefault="00531D46"/>
        </w:tc>
        <w:tc>
          <w:tcPr>
            <w:tcW w:w="1210" w:type="dxa"/>
            <w:vMerge/>
            <w:tcBorders>
              <w:bottom w:val="single" w:sz="8" w:space="0" w:color="000000"/>
            </w:tcBorders>
          </w:tcPr>
          <w:p w14:paraId="2DE492D0" w14:textId="77777777" w:rsidR="00531D46" w:rsidRDefault="00531D46"/>
        </w:tc>
        <w:tc>
          <w:tcPr>
            <w:tcW w:w="1210" w:type="dxa"/>
            <w:vMerge/>
            <w:tcBorders>
              <w:bottom w:val="single" w:sz="8" w:space="0" w:color="000000"/>
            </w:tcBorders>
          </w:tcPr>
          <w:p w14:paraId="34E10A15" w14:textId="77777777" w:rsidR="00531D46" w:rsidRDefault="00531D46"/>
        </w:tc>
        <w:tc>
          <w:tcPr>
            <w:tcW w:w="1210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384C9D46" w14:textId="77777777" w:rsidR="00531D46" w:rsidRDefault="00531D46"/>
        </w:tc>
        <w:tc>
          <w:tcPr>
            <w:tcW w:w="126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E3A5181" w14:textId="77777777" w:rsidR="00531D46" w:rsidRDefault="00000000">
            <w:pPr>
              <w:autoSpaceDE w:val="0"/>
              <w:autoSpaceDN w:val="0"/>
              <w:spacing w:before="80" w:after="0" w:line="240" w:lineRule="auto"/>
              <w:ind w:right="33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8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E55C237" w14:textId="77777777" w:rsidR="00531D46" w:rsidRDefault="00000000">
            <w:pPr>
              <w:autoSpaceDE w:val="0"/>
              <w:autoSpaceDN w:val="0"/>
              <w:spacing w:before="8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B0897AA" w14:textId="77777777" w:rsidR="00531D46" w:rsidRDefault="00000000">
            <w:pPr>
              <w:autoSpaceDE w:val="0"/>
              <w:autoSpaceDN w:val="0"/>
              <w:spacing w:before="8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3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3AF2CE0" w14:textId="77777777" w:rsidR="00531D46" w:rsidRDefault="00000000">
            <w:pPr>
              <w:autoSpaceDE w:val="0"/>
              <w:autoSpaceDN w:val="0"/>
              <w:spacing w:before="8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</w:tr>
      <w:tr w:rsidR="00531D46" w14:paraId="79C2455E" w14:textId="77777777">
        <w:trPr>
          <w:trHeight w:hRule="exact" w:val="590"/>
        </w:trPr>
        <w:tc>
          <w:tcPr>
            <w:tcW w:w="30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89A9485" w14:textId="77777777" w:rsidR="00531D46" w:rsidRDefault="00000000">
            <w:pPr>
              <w:autoSpaceDE w:val="0"/>
              <w:autoSpaceDN w:val="0"/>
              <w:spacing w:before="13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Intercept</w:t>
            </w:r>
          </w:p>
        </w:tc>
        <w:tc>
          <w:tcPr>
            <w:tcW w:w="11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D4077ED" w14:textId="77777777" w:rsidR="00531D46" w:rsidRDefault="00000000">
            <w:pPr>
              <w:autoSpaceDE w:val="0"/>
              <w:autoSpaceDN w:val="0"/>
              <w:spacing w:before="134" w:after="0" w:line="240" w:lineRule="auto"/>
              <w:ind w:left="230"/>
            </w:pPr>
            <w:r>
              <w:rPr>
                <w:rFonts w:ascii="Helvetica" w:eastAsia="Helvetica" w:hAnsi="Helvetica"/>
                <w:color w:val="000000"/>
                <w:sz w:val="32"/>
              </w:rPr>
              <w:t>0.105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D458F20" w14:textId="77777777" w:rsidR="00531D46" w:rsidRDefault="00000000">
            <w:pPr>
              <w:autoSpaceDE w:val="0"/>
              <w:autoSpaceDN w:val="0"/>
              <w:spacing w:before="134" w:after="0" w:line="240" w:lineRule="auto"/>
              <w:ind w:left="250"/>
            </w:pPr>
            <w:r>
              <w:rPr>
                <w:rFonts w:ascii="Helvetica" w:eastAsia="Helvetica" w:hAnsi="Helvetica"/>
                <w:color w:val="000000"/>
                <w:sz w:val="32"/>
              </w:rPr>
              <w:t>0.093</w:t>
            </w:r>
          </w:p>
        </w:tc>
        <w:tc>
          <w:tcPr>
            <w:tcW w:w="8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09071CE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06AA1A3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1.131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5C7ADB9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0.259</w:t>
            </w:r>
          </w:p>
        </w:tc>
        <w:tc>
          <w:tcPr>
            <w:tcW w:w="11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860854C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0.105</w:t>
            </w:r>
          </w:p>
        </w:tc>
        <w:tc>
          <w:tcPr>
            <w:tcW w:w="11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9E68E72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0.093</w:t>
            </w:r>
          </w:p>
        </w:tc>
        <w:tc>
          <w:tcPr>
            <w:tcW w:w="8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CF3A373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9D24C2B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1.131</w:t>
            </w:r>
          </w:p>
        </w:tc>
        <w:tc>
          <w:tcPr>
            <w:tcW w:w="11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3C0DBD8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0.259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8BEDF96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-0.004</w:t>
            </w:r>
          </w:p>
        </w:tc>
        <w:tc>
          <w:tcPr>
            <w:tcW w:w="11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D944978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0.162</w:t>
            </w:r>
          </w:p>
        </w:tc>
        <w:tc>
          <w:tcPr>
            <w:tcW w:w="8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CD36179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44F59D7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-0.026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33662C1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0.979</w:t>
            </w:r>
          </w:p>
        </w:tc>
        <w:tc>
          <w:tcPr>
            <w:tcW w:w="10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8772AD4" w14:textId="77777777" w:rsidR="00531D46" w:rsidRDefault="00000000">
            <w:pPr>
              <w:autoSpaceDE w:val="0"/>
              <w:autoSpaceDN w:val="0"/>
              <w:spacing w:before="13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-0.004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EB2E101" w14:textId="77777777" w:rsidR="00531D46" w:rsidRDefault="00000000">
            <w:pPr>
              <w:autoSpaceDE w:val="0"/>
              <w:autoSpaceDN w:val="0"/>
              <w:spacing w:before="13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0.162</w:t>
            </w:r>
          </w:p>
        </w:tc>
        <w:tc>
          <w:tcPr>
            <w:tcW w:w="8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F6ED9F9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AAD13FA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-0.026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CE43497" w14:textId="77777777" w:rsidR="00531D46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0.979</w:t>
            </w:r>
          </w:p>
        </w:tc>
      </w:tr>
      <w:tr w:rsidR="00531D46" w14:paraId="645A2FB2" w14:textId="77777777">
        <w:trPr>
          <w:trHeight w:hRule="exact" w:val="600"/>
        </w:trPr>
        <w:tc>
          <w:tcPr>
            <w:tcW w:w="3060" w:type="dxa"/>
            <w:tcMar>
              <w:left w:w="0" w:type="dxa"/>
              <w:right w:w="0" w:type="dxa"/>
            </w:tcMar>
          </w:tcPr>
          <w:p w14:paraId="2CEC100D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Nest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77308196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176"/>
            </w:pPr>
            <w:r>
              <w:rPr>
                <w:rFonts w:ascii="Helvetica" w:eastAsia="Helvetica" w:hAnsi="Helvetica"/>
                <w:color w:val="000000"/>
                <w:sz w:val="32"/>
              </w:rPr>
              <w:t>-0.185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1AE8408B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50"/>
            </w:pPr>
            <w:r>
              <w:rPr>
                <w:rFonts w:ascii="Helvetica" w:eastAsia="Helvetica" w:hAnsi="Helvetica"/>
                <w:color w:val="000000"/>
                <w:sz w:val="32"/>
              </w:rPr>
              <w:t>0.104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B00E14C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40" w:type="dxa"/>
            <w:tcMar>
              <w:left w:w="0" w:type="dxa"/>
              <w:right w:w="0" w:type="dxa"/>
            </w:tcMar>
          </w:tcPr>
          <w:p w14:paraId="4BD0016B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-1.777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05D3336D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0.076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12689000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-0.185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50691AB4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0.104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6B3248E6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032393C6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-1.777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06E8BBEB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0.076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297DE790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0.089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5E294AD4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0.173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71289B90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3DE4E52A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0.518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1384DDC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0.605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380F9CFB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0.089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4A061B88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0.173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675AFBC8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287A1D85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0.518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6FCB4670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0.605</w:t>
            </w:r>
          </w:p>
        </w:tc>
      </w:tr>
      <w:tr w:rsidR="00531D46" w14:paraId="659AE959" w14:textId="77777777">
        <w:trPr>
          <w:trHeight w:hRule="exact" w:val="600"/>
        </w:trPr>
        <w:tc>
          <w:tcPr>
            <w:tcW w:w="3060" w:type="dxa"/>
            <w:tcMar>
              <w:left w:w="0" w:type="dxa"/>
              <w:right w:w="0" w:type="dxa"/>
            </w:tcMar>
          </w:tcPr>
          <w:p w14:paraId="72E4A6FD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ColonySize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48E72442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3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0.002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6666C47A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5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0F8C679F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40" w:type="dxa"/>
            <w:tcMar>
              <w:left w:w="0" w:type="dxa"/>
              <w:right w:w="0" w:type="dxa"/>
            </w:tcMar>
          </w:tcPr>
          <w:p w14:paraId="186FF670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3.215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1A4DD898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0.001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377AF1A5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0.002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02952A27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2F7EBA2A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2BB8A63E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3.215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65CE5FDA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39402B67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0.009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6DCDD5E6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0C93BD56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1AD34B8F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8.042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37067315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0D79C712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0.009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13D6BA3C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2FB34838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0BE65D92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8.042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FA0599F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</w:tr>
      <w:tr w:rsidR="00531D46" w14:paraId="03A5BB30" w14:textId="77777777">
        <w:trPr>
          <w:trHeight w:hRule="exact" w:val="600"/>
        </w:trPr>
        <w:tc>
          <w:tcPr>
            <w:tcW w:w="3060" w:type="dxa"/>
            <w:tcMar>
              <w:left w:w="0" w:type="dxa"/>
              <w:right w:w="0" w:type="dxa"/>
            </w:tcMar>
          </w:tcPr>
          <w:p w14:paraId="02F6EB34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MeanToBrood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55A9E4A2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176"/>
            </w:pPr>
            <w:r>
              <w:rPr>
                <w:rFonts w:ascii="Helvetica" w:eastAsia="Helvetica" w:hAnsi="Helvetica"/>
                <w:color w:val="000000"/>
                <w:sz w:val="32"/>
              </w:rPr>
              <w:t>-0.650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71B50446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50"/>
            </w:pPr>
            <w:r>
              <w:rPr>
                <w:rFonts w:ascii="Helvetica" w:eastAsia="Helvetica" w:hAnsi="Helvetica"/>
                <w:color w:val="000000"/>
                <w:sz w:val="32"/>
              </w:rPr>
              <w:t>0.660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4871F813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40" w:type="dxa"/>
            <w:tcMar>
              <w:left w:w="0" w:type="dxa"/>
              <w:right w:w="0" w:type="dxa"/>
            </w:tcMar>
          </w:tcPr>
          <w:p w14:paraId="5746DA7A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-0.986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54385189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0.325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0F9CDF19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-0.650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10276BE5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0.660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362F14E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15D01142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-0.986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6A32D53C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0.325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3B2B4AD8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-0.071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06E31777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1.062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107DF49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360DD00F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-0.067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AF38F70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0.947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7CD29A2B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-0.071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367165B3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1.062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37574418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29DC0BCF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-0.067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79BDDBCA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0.947</w:t>
            </w:r>
          </w:p>
        </w:tc>
      </w:tr>
      <w:tr w:rsidR="00531D46" w14:paraId="62B65684" w14:textId="77777777">
        <w:trPr>
          <w:trHeight w:hRule="exact" w:val="600"/>
        </w:trPr>
        <w:tc>
          <w:tcPr>
            <w:tcW w:w="3060" w:type="dxa"/>
            <w:tcMar>
              <w:left w:w="0" w:type="dxa"/>
              <w:right w:w="0" w:type="dxa"/>
            </w:tcMar>
          </w:tcPr>
          <w:p w14:paraId="080ADC02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Density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23A6FBB7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176"/>
            </w:pPr>
            <w:r>
              <w:rPr>
                <w:rFonts w:ascii="Helvetica" w:eastAsia="Helvetica" w:hAnsi="Helvetica"/>
                <w:color w:val="000000"/>
                <w:sz w:val="32"/>
              </w:rPr>
              <w:t>-0.029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58135DCA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50"/>
            </w:pPr>
            <w:r>
              <w:rPr>
                <w:rFonts w:ascii="Helvetica" w:eastAsia="Helvetica" w:hAnsi="Helvetica"/>
                <w:color w:val="000000"/>
                <w:sz w:val="32"/>
              </w:rPr>
              <w:t>0.083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7A020511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40" w:type="dxa"/>
            <w:tcMar>
              <w:left w:w="0" w:type="dxa"/>
              <w:right w:w="0" w:type="dxa"/>
            </w:tcMar>
          </w:tcPr>
          <w:p w14:paraId="3A895297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-0.353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4132369C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0.724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3E65CAA6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-0.029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621C232F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0.083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6C7EBCF4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5523D8A5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-0.353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5B3B2375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0.724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06CC2077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0.025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60062A5A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0.165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6793B694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28D03D95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0.150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57D75398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0.881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7AAEDF95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0.025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21C45084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0.165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03519553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6BDA3B8F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0.150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E2BD5D0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0.881</w:t>
            </w:r>
          </w:p>
        </w:tc>
      </w:tr>
      <w:tr w:rsidR="00531D46" w14:paraId="07A35E5C" w14:textId="77777777">
        <w:trPr>
          <w:trHeight w:hRule="exact" w:val="600"/>
        </w:trPr>
        <w:tc>
          <w:tcPr>
            <w:tcW w:w="3060" w:type="dxa"/>
            <w:tcMar>
              <w:left w:w="0" w:type="dxa"/>
              <w:right w:w="0" w:type="dxa"/>
            </w:tcMar>
          </w:tcPr>
          <w:p w14:paraId="0821EA83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Nest:ColonySize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182E4DED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3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437048A0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5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459EFF90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40" w:type="dxa"/>
            <w:tcMar>
              <w:left w:w="0" w:type="dxa"/>
              <w:right w:w="0" w:type="dxa"/>
            </w:tcMar>
          </w:tcPr>
          <w:p w14:paraId="7FBEFE31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0.906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5D2A978F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0.366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4605293B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4F0BA5EF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0CE99213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7795AAFB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0.906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43CD5558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0.366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374FFC0B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-0.002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1284FB21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12A2DF42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0D5B9848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-2.305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DEDC991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0.022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765A771F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-0.002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0798C9FD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0B89ADC7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3BDC6DFB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-2.305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27402FD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0.022</w:t>
            </w:r>
          </w:p>
        </w:tc>
      </w:tr>
      <w:tr w:rsidR="00531D46" w14:paraId="786BD282" w14:textId="77777777">
        <w:trPr>
          <w:trHeight w:hRule="exact" w:val="600"/>
        </w:trPr>
        <w:tc>
          <w:tcPr>
            <w:tcW w:w="3060" w:type="dxa"/>
            <w:tcMar>
              <w:left w:w="0" w:type="dxa"/>
              <w:right w:w="0" w:type="dxa"/>
            </w:tcMar>
          </w:tcPr>
          <w:p w14:paraId="2167969D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Nest:MeanToBrood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1E09B870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30"/>
            </w:pPr>
            <w:r>
              <w:rPr>
                <w:rFonts w:ascii="Helvetica" w:eastAsia="Helvetica" w:hAnsi="Helvetica"/>
                <w:color w:val="000000"/>
                <w:sz w:val="32"/>
              </w:rPr>
              <w:t>0.875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75F56B63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50"/>
            </w:pPr>
            <w:r>
              <w:rPr>
                <w:rFonts w:ascii="Helvetica" w:eastAsia="Helvetica" w:hAnsi="Helvetica"/>
                <w:color w:val="000000"/>
                <w:sz w:val="32"/>
              </w:rPr>
              <w:t>0.681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6325B8D6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40" w:type="dxa"/>
            <w:tcMar>
              <w:left w:w="0" w:type="dxa"/>
              <w:right w:w="0" w:type="dxa"/>
            </w:tcMar>
          </w:tcPr>
          <w:p w14:paraId="3930DDF5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1.286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22BFCF48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0.199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337FB760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0.875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45AABCE2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0.681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421D103B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70047103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1.286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7570682A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0.199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7458F8A2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0.493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144755EA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1.095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0FB7BD9D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16F1EE14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0.450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5A473807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0.653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793D384F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0.493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3CA631C0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1.095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4ECF60C0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04BF82F7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0.450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20FEFB5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0.653</w:t>
            </w:r>
          </w:p>
        </w:tc>
      </w:tr>
      <w:tr w:rsidR="00531D46" w14:paraId="026EBE3D" w14:textId="77777777">
        <w:trPr>
          <w:trHeight w:hRule="exact" w:val="534"/>
        </w:trPr>
        <w:tc>
          <w:tcPr>
            <w:tcW w:w="3060" w:type="dxa"/>
            <w:tcMar>
              <w:left w:w="0" w:type="dxa"/>
              <w:right w:w="0" w:type="dxa"/>
            </w:tcMar>
          </w:tcPr>
          <w:p w14:paraId="5B77CAAC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ColonySize:Density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1DA715A8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3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0.002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2DF69A76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5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68905ED5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40" w:type="dxa"/>
            <w:tcMar>
              <w:left w:w="0" w:type="dxa"/>
              <w:right w:w="0" w:type="dxa"/>
            </w:tcMar>
          </w:tcPr>
          <w:p w14:paraId="0592F38A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2.619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7195A6A8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0.009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15277DB6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0.002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270E5A34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6CA7415F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6783DA76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2.619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4860D1EF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0.009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45629B56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0.008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72EE0017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2F8667FF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52505BDB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6.039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6FE0BF91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1C2203CE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0.008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5FF8BF7D" w14:textId="77777777" w:rsidR="00531D46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64D70D74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292BFC53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6.039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77BC62F" w14:textId="77777777" w:rsidR="00531D46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</w:tr>
    </w:tbl>
    <w:p w14:paraId="6D84D05F" w14:textId="77777777" w:rsidR="00531D46" w:rsidRDefault="00000000">
      <w:pPr>
        <w:autoSpaceDE w:val="0"/>
        <w:autoSpaceDN w:val="0"/>
        <w:spacing w:before="310" w:after="40" w:line="240" w:lineRule="auto"/>
        <w:ind w:left="20"/>
      </w:pPr>
      <w:r>
        <w:rPr>
          <w:rFonts w:ascii="Helvetica" w:eastAsia="Helvetica" w:hAnsi="Helvetica"/>
          <w:b/>
          <w:color w:val="000000"/>
          <w:sz w:val="32"/>
        </w:rPr>
        <w:t>Random Effects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0"/>
        <w:gridCol w:w="4260"/>
        <w:gridCol w:w="5480"/>
        <w:gridCol w:w="5580"/>
        <w:gridCol w:w="7460"/>
      </w:tblGrid>
      <w:tr w:rsidR="00531D46" w14:paraId="3519881B" w14:textId="77777777">
        <w:trPr>
          <w:trHeight w:hRule="exact" w:val="446"/>
        </w:trPr>
        <w:tc>
          <w:tcPr>
            <w:tcW w:w="2620" w:type="dxa"/>
            <w:tcMar>
              <w:left w:w="0" w:type="dxa"/>
              <w:right w:w="0" w:type="dxa"/>
            </w:tcMar>
          </w:tcPr>
          <w:p w14:paraId="1B3ABEC8" w14:textId="77777777" w:rsidR="00531D46" w:rsidRDefault="00000000">
            <w:pPr>
              <w:autoSpaceDE w:val="0"/>
              <w:autoSpaceDN w:val="0"/>
              <w:spacing w:before="40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σ</w:t>
            </w:r>
            <w:r w:rsidRPr="00A123A7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</w:p>
        </w:tc>
        <w:tc>
          <w:tcPr>
            <w:tcW w:w="4260" w:type="dxa"/>
            <w:tcMar>
              <w:left w:w="0" w:type="dxa"/>
              <w:right w:w="0" w:type="dxa"/>
            </w:tcMar>
          </w:tcPr>
          <w:p w14:paraId="37B5C936" w14:textId="77777777" w:rsidR="00531D46" w:rsidRDefault="00000000">
            <w:pPr>
              <w:autoSpaceDE w:val="0"/>
              <w:autoSpaceDN w:val="0"/>
              <w:spacing w:before="40" w:after="0" w:line="240" w:lineRule="auto"/>
              <w:ind w:left="600"/>
            </w:pPr>
            <w:r>
              <w:rPr>
                <w:rFonts w:ascii="Helvetica" w:eastAsia="Helvetica" w:hAnsi="Helvetica"/>
                <w:color w:val="000000"/>
                <w:sz w:val="32"/>
              </w:rPr>
              <w:t>0.06</w:t>
            </w:r>
          </w:p>
        </w:tc>
        <w:tc>
          <w:tcPr>
            <w:tcW w:w="5480" w:type="dxa"/>
            <w:tcMar>
              <w:left w:w="0" w:type="dxa"/>
              <w:right w:w="0" w:type="dxa"/>
            </w:tcMar>
          </w:tcPr>
          <w:p w14:paraId="53F4EC31" w14:textId="77777777" w:rsidR="00531D46" w:rsidRDefault="00000000">
            <w:pPr>
              <w:autoSpaceDE w:val="0"/>
              <w:autoSpaceDN w:val="0"/>
              <w:spacing w:before="40" w:after="0" w:line="240" w:lineRule="auto"/>
              <w:ind w:right="303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0.06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7615E9E4" w14:textId="77777777" w:rsidR="00531D46" w:rsidRDefault="00000000">
            <w:pPr>
              <w:autoSpaceDE w:val="0"/>
              <w:autoSpaceDN w:val="0"/>
              <w:spacing w:before="40" w:after="0" w:line="240" w:lineRule="auto"/>
              <w:ind w:right="313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0.15</w:t>
            </w:r>
          </w:p>
        </w:tc>
        <w:tc>
          <w:tcPr>
            <w:tcW w:w="7460" w:type="dxa"/>
            <w:tcMar>
              <w:left w:w="0" w:type="dxa"/>
              <w:right w:w="0" w:type="dxa"/>
            </w:tcMar>
          </w:tcPr>
          <w:p w14:paraId="41BAC4B7" w14:textId="77777777" w:rsidR="00531D46" w:rsidRDefault="00000000">
            <w:pPr>
              <w:autoSpaceDE w:val="0"/>
              <w:autoSpaceDN w:val="0"/>
              <w:spacing w:before="40" w:after="0" w:line="240" w:lineRule="auto"/>
              <w:ind w:right="491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0.15</w:t>
            </w:r>
          </w:p>
        </w:tc>
      </w:tr>
      <w:tr w:rsidR="00531D46" w14:paraId="6A36B6AC" w14:textId="77777777">
        <w:trPr>
          <w:trHeight w:hRule="exact" w:val="540"/>
        </w:trPr>
        <w:tc>
          <w:tcPr>
            <w:tcW w:w="2620" w:type="dxa"/>
            <w:tcMar>
              <w:left w:w="0" w:type="dxa"/>
              <w:right w:w="0" w:type="dxa"/>
            </w:tcMar>
          </w:tcPr>
          <w:p w14:paraId="2F8755AB" w14:textId="77777777" w:rsidR="00531D46" w:rsidRDefault="00000000">
            <w:pPr>
              <w:autoSpaceDE w:val="0"/>
              <w:autoSpaceDN w:val="0"/>
              <w:spacing w:before="114" w:after="0" w:line="29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τ</w:t>
            </w:r>
            <w:r>
              <w:rPr>
                <w:rFonts w:ascii="Helvetica" w:eastAsia="Helvetica" w:hAnsi="Helvetica"/>
                <w:color w:val="000000"/>
                <w:sz w:val="26"/>
              </w:rPr>
              <w:t>00</w:t>
            </w:r>
          </w:p>
        </w:tc>
        <w:tc>
          <w:tcPr>
            <w:tcW w:w="4260" w:type="dxa"/>
            <w:tcMar>
              <w:left w:w="0" w:type="dxa"/>
              <w:right w:w="0" w:type="dxa"/>
            </w:tcMar>
          </w:tcPr>
          <w:p w14:paraId="75EE3D23" w14:textId="77777777" w:rsidR="00531D46" w:rsidRDefault="00000000">
            <w:pPr>
              <w:autoSpaceDE w:val="0"/>
              <w:autoSpaceDN w:val="0"/>
              <w:spacing w:before="114" w:after="0" w:line="290" w:lineRule="auto"/>
              <w:ind w:left="600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480" w:type="dxa"/>
            <w:tcMar>
              <w:left w:w="0" w:type="dxa"/>
              <w:right w:w="0" w:type="dxa"/>
            </w:tcMar>
          </w:tcPr>
          <w:p w14:paraId="4FAC5483" w14:textId="77777777" w:rsidR="00531D46" w:rsidRDefault="00000000">
            <w:pPr>
              <w:autoSpaceDE w:val="0"/>
              <w:autoSpaceDN w:val="0"/>
              <w:spacing w:before="114" w:after="0" w:line="290" w:lineRule="auto"/>
              <w:ind w:right="214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2132F58A" w14:textId="77777777" w:rsidR="00531D46" w:rsidRDefault="00000000">
            <w:pPr>
              <w:autoSpaceDE w:val="0"/>
              <w:autoSpaceDN w:val="0"/>
              <w:spacing w:before="114" w:after="0" w:line="290" w:lineRule="auto"/>
              <w:ind w:right="224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0.01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7460" w:type="dxa"/>
            <w:tcMar>
              <w:left w:w="0" w:type="dxa"/>
              <w:right w:w="0" w:type="dxa"/>
            </w:tcMar>
          </w:tcPr>
          <w:p w14:paraId="3B0281B4" w14:textId="77777777" w:rsidR="00531D46" w:rsidRDefault="00000000">
            <w:pPr>
              <w:autoSpaceDE w:val="0"/>
              <w:autoSpaceDN w:val="0"/>
              <w:spacing w:before="114" w:after="0" w:line="290" w:lineRule="auto"/>
              <w:ind w:right="402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0.01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</w:tr>
      <w:tr w:rsidR="00531D46" w14:paraId="65F9BB4A" w14:textId="77777777">
        <w:trPr>
          <w:trHeight w:hRule="exact" w:val="530"/>
        </w:trPr>
        <w:tc>
          <w:tcPr>
            <w:tcW w:w="26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500ACDFC" w14:textId="77777777" w:rsidR="00531D46" w:rsidRDefault="00000000">
            <w:pPr>
              <w:autoSpaceDE w:val="0"/>
              <w:autoSpaceDN w:val="0"/>
              <w:spacing w:before="7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</w:t>
            </w:r>
          </w:p>
        </w:tc>
        <w:tc>
          <w:tcPr>
            <w:tcW w:w="426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98D0CCB" w14:textId="77777777" w:rsidR="00531D46" w:rsidRDefault="00000000">
            <w:pPr>
              <w:autoSpaceDE w:val="0"/>
              <w:autoSpaceDN w:val="0"/>
              <w:spacing w:before="74" w:after="0" w:line="290" w:lineRule="auto"/>
              <w:ind w:left="600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19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48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330B631" w14:textId="77777777" w:rsidR="00531D46" w:rsidRDefault="00000000">
            <w:pPr>
              <w:autoSpaceDE w:val="0"/>
              <w:autoSpaceDN w:val="0"/>
              <w:spacing w:before="74" w:after="0" w:line="290" w:lineRule="auto"/>
              <w:ind w:right="240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19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58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ECA459A" w14:textId="77777777" w:rsidR="00531D46" w:rsidRDefault="00000000">
            <w:pPr>
              <w:autoSpaceDE w:val="0"/>
              <w:autoSpaceDN w:val="0"/>
              <w:spacing w:before="74" w:after="0" w:line="290" w:lineRule="auto"/>
              <w:ind w:right="250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19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746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0DCE994" w14:textId="77777777" w:rsidR="00531D46" w:rsidRDefault="00000000">
            <w:pPr>
              <w:autoSpaceDE w:val="0"/>
              <w:autoSpaceDN w:val="0"/>
              <w:spacing w:before="74" w:after="0" w:line="290" w:lineRule="auto"/>
              <w:ind w:right="428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19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</w:tr>
      <w:tr w:rsidR="00531D46" w14:paraId="20899E75" w14:textId="77777777">
        <w:trPr>
          <w:trHeight w:hRule="exact" w:val="430"/>
        </w:trPr>
        <w:tc>
          <w:tcPr>
            <w:tcW w:w="26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892EEB5" w14:textId="77777777" w:rsidR="00531D46" w:rsidRDefault="00000000">
            <w:pPr>
              <w:autoSpaceDE w:val="0"/>
              <w:autoSpaceDN w:val="0"/>
              <w:spacing w:before="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Observations</w:t>
            </w:r>
          </w:p>
        </w:tc>
        <w:tc>
          <w:tcPr>
            <w:tcW w:w="42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7DC7403" w14:textId="77777777" w:rsidR="00531D46" w:rsidRDefault="00000000">
            <w:pPr>
              <w:autoSpaceDE w:val="0"/>
              <w:autoSpaceDN w:val="0"/>
              <w:spacing w:before="54" w:after="0" w:line="240" w:lineRule="auto"/>
              <w:ind w:left="600"/>
            </w:pPr>
            <w:r>
              <w:rPr>
                <w:rFonts w:ascii="Helvetica" w:eastAsia="Helvetica" w:hAnsi="Helvetica"/>
                <w:color w:val="000000"/>
                <w:sz w:val="32"/>
              </w:rPr>
              <w:t>384</w:t>
            </w:r>
          </w:p>
        </w:tc>
        <w:tc>
          <w:tcPr>
            <w:tcW w:w="54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F5B8442" w14:textId="77777777" w:rsidR="00531D46" w:rsidRDefault="00000000">
            <w:pPr>
              <w:autoSpaceDE w:val="0"/>
              <w:autoSpaceDN w:val="0"/>
              <w:spacing w:before="54" w:after="0" w:line="240" w:lineRule="auto"/>
              <w:ind w:right="312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384</w:t>
            </w:r>
          </w:p>
        </w:tc>
        <w:tc>
          <w:tcPr>
            <w:tcW w:w="55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4EDCAD7" w14:textId="77777777" w:rsidR="00531D46" w:rsidRDefault="00000000">
            <w:pPr>
              <w:autoSpaceDE w:val="0"/>
              <w:autoSpaceDN w:val="0"/>
              <w:spacing w:before="54" w:after="0" w:line="240" w:lineRule="auto"/>
              <w:ind w:right="322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384</w:t>
            </w:r>
          </w:p>
        </w:tc>
        <w:tc>
          <w:tcPr>
            <w:tcW w:w="74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18B8567" w14:textId="77777777" w:rsidR="00531D46" w:rsidRDefault="00000000">
            <w:pPr>
              <w:autoSpaceDE w:val="0"/>
              <w:autoSpaceDN w:val="0"/>
              <w:spacing w:before="54" w:after="0" w:line="240" w:lineRule="auto"/>
              <w:ind w:right="500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384</w:t>
            </w:r>
          </w:p>
        </w:tc>
      </w:tr>
      <w:tr w:rsidR="00531D46" w14:paraId="4F6FA136" w14:textId="77777777">
        <w:trPr>
          <w:trHeight w:hRule="exact" w:val="434"/>
        </w:trPr>
        <w:tc>
          <w:tcPr>
            <w:tcW w:w="2620" w:type="dxa"/>
            <w:tcMar>
              <w:left w:w="0" w:type="dxa"/>
              <w:right w:w="0" w:type="dxa"/>
            </w:tcMar>
          </w:tcPr>
          <w:p w14:paraId="5A90A068" w14:textId="77777777" w:rsidR="00531D46" w:rsidRDefault="00000000">
            <w:pPr>
              <w:autoSpaceDE w:val="0"/>
              <w:autoSpaceDN w:val="0"/>
              <w:spacing w:before="7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Marginal R</w:t>
            </w:r>
            <w:r w:rsidRPr="00A123A7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  <w:r>
              <w:rPr>
                <w:rFonts w:ascii="Helvetica" w:eastAsia="Helvetica" w:hAnsi="Helvetica"/>
                <w:color w:val="000000"/>
                <w:sz w:val="32"/>
              </w:rPr>
              <w:t xml:space="preserve"> /</w:t>
            </w:r>
          </w:p>
        </w:tc>
        <w:tc>
          <w:tcPr>
            <w:tcW w:w="4260" w:type="dxa"/>
            <w:tcMar>
              <w:left w:w="0" w:type="dxa"/>
              <w:right w:w="0" w:type="dxa"/>
            </w:tcMar>
          </w:tcPr>
          <w:p w14:paraId="79668E91" w14:textId="77777777" w:rsidR="00531D46" w:rsidRDefault="00000000">
            <w:pPr>
              <w:autoSpaceDE w:val="0"/>
              <w:autoSpaceDN w:val="0"/>
              <w:spacing w:before="74" w:after="0" w:line="240" w:lineRule="auto"/>
              <w:ind w:left="600"/>
            </w:pPr>
            <w:r>
              <w:rPr>
                <w:rFonts w:ascii="Helvetica" w:eastAsia="Helvetica" w:hAnsi="Helvetica"/>
                <w:color w:val="000000"/>
                <w:sz w:val="32"/>
              </w:rPr>
              <w:t>0.345 / 0.352</w:t>
            </w:r>
          </w:p>
        </w:tc>
        <w:tc>
          <w:tcPr>
            <w:tcW w:w="5480" w:type="dxa"/>
            <w:tcMar>
              <w:left w:w="0" w:type="dxa"/>
              <w:right w:w="0" w:type="dxa"/>
            </w:tcMar>
          </w:tcPr>
          <w:p w14:paraId="6E785A3E" w14:textId="77777777" w:rsidR="00531D46" w:rsidRDefault="00000000">
            <w:pPr>
              <w:autoSpaceDE w:val="0"/>
              <w:autoSpaceDN w:val="0"/>
              <w:spacing w:before="7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0.345 / 0.352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1A2AE93F" w14:textId="77777777" w:rsidR="00531D46" w:rsidRDefault="00000000">
            <w:pPr>
              <w:autoSpaceDE w:val="0"/>
              <w:autoSpaceDN w:val="0"/>
              <w:spacing w:before="7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0.803 / 0.813</w:t>
            </w:r>
          </w:p>
        </w:tc>
        <w:tc>
          <w:tcPr>
            <w:tcW w:w="7460" w:type="dxa"/>
            <w:tcMar>
              <w:left w:w="0" w:type="dxa"/>
              <w:right w:w="0" w:type="dxa"/>
            </w:tcMar>
          </w:tcPr>
          <w:p w14:paraId="7B42DEF0" w14:textId="77777777" w:rsidR="00531D46" w:rsidRDefault="00000000">
            <w:pPr>
              <w:autoSpaceDE w:val="0"/>
              <w:autoSpaceDN w:val="0"/>
              <w:spacing w:before="74" w:after="0" w:line="240" w:lineRule="auto"/>
              <w:ind w:right="3674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0.803 / 0.813</w:t>
            </w:r>
          </w:p>
        </w:tc>
      </w:tr>
    </w:tbl>
    <w:p w14:paraId="08887068" w14:textId="77777777" w:rsidR="00531D46" w:rsidRDefault="00000000">
      <w:pPr>
        <w:autoSpaceDE w:val="0"/>
        <w:autoSpaceDN w:val="0"/>
        <w:spacing w:before="40" w:after="0" w:line="240" w:lineRule="auto"/>
        <w:ind w:left="140"/>
      </w:pPr>
      <w:r>
        <w:rPr>
          <w:rFonts w:ascii="Helvetica" w:eastAsia="Helvetica" w:hAnsi="Helvetica"/>
          <w:color w:val="000000"/>
          <w:sz w:val="32"/>
        </w:rPr>
        <w:t>Conditional R</w:t>
      </w:r>
      <w:r w:rsidRPr="00A123A7">
        <w:rPr>
          <w:rFonts w:ascii="Helvetica" w:eastAsia="Helvetica" w:hAnsi="Helvetica"/>
          <w:color w:val="000000"/>
          <w:sz w:val="26"/>
          <w:vertAlign w:val="superscript"/>
        </w:rPr>
        <w:t>2</w:t>
      </w:r>
    </w:p>
    <w:sectPr w:rsidR="00531D46" w:rsidSect="00034616">
      <w:pgSz w:w="25560" w:h="14880"/>
      <w:pgMar w:top="76" w:right="0" w:bottom="1440" w:left="160" w:header="720" w:footer="720" w:gutter="0"/>
      <w:cols w:space="720" w:equalWidth="0">
        <w:col w:w="254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113998">
    <w:abstractNumId w:val="8"/>
  </w:num>
  <w:num w:numId="2" w16cid:durableId="2069378156">
    <w:abstractNumId w:val="6"/>
  </w:num>
  <w:num w:numId="3" w16cid:durableId="795831168">
    <w:abstractNumId w:val="5"/>
  </w:num>
  <w:num w:numId="4" w16cid:durableId="182087710">
    <w:abstractNumId w:val="4"/>
  </w:num>
  <w:num w:numId="5" w16cid:durableId="1887713585">
    <w:abstractNumId w:val="7"/>
  </w:num>
  <w:num w:numId="6" w16cid:durableId="595862795">
    <w:abstractNumId w:val="3"/>
  </w:num>
  <w:num w:numId="7" w16cid:durableId="845947026">
    <w:abstractNumId w:val="2"/>
  </w:num>
  <w:num w:numId="8" w16cid:durableId="1188373522">
    <w:abstractNumId w:val="1"/>
  </w:num>
  <w:num w:numId="9" w16cid:durableId="27348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D46"/>
    <w:rsid w:val="00A123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168E5"/>
  <w14:defaultImageDpi w14:val="300"/>
  <w15:docId w15:val="{7AC90179-FCC8-FA44-96C8-ABCED488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Chism, Greg Thomas - (gchism)</cp:lastModifiedBy>
  <cp:revision>2</cp:revision>
  <dcterms:created xsi:type="dcterms:W3CDTF">2013-12-23T23:15:00Z</dcterms:created>
  <dcterms:modified xsi:type="dcterms:W3CDTF">2023-10-27T22:01:00Z</dcterms:modified>
  <cp:category/>
</cp:coreProperties>
</file>