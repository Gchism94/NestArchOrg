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086B" w14:textId="77777777" w:rsidR="00625B47" w:rsidRDefault="00625B47">
      <w:pPr>
        <w:autoSpaceDE w:val="0"/>
        <w:autoSpaceDN w:val="0"/>
        <w:spacing w:after="0" w:line="78" w:lineRule="exact"/>
      </w:pPr>
    </w:p>
    <w:p w14:paraId="6929CFE1" w14:textId="77777777" w:rsidR="00625B47" w:rsidRDefault="00000000">
      <w:pPr>
        <w:autoSpaceDE w:val="0"/>
        <w:autoSpaceDN w:val="0"/>
        <w:spacing w:after="6" w:line="240" w:lineRule="auto"/>
      </w:pPr>
      <w:r>
        <w:rPr>
          <w:rFonts w:ascii="Helvetica" w:eastAsia="Helvetica" w:hAnsi="Helvetica"/>
          <w:b/>
          <w:color w:val="000000"/>
          <w:sz w:val="32"/>
        </w:rPr>
        <w:t>Linear Mixed Effects: colony member proportions within nest sections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80"/>
        <w:gridCol w:w="1220"/>
        <w:gridCol w:w="1040"/>
        <w:gridCol w:w="1080"/>
        <w:gridCol w:w="1300"/>
        <w:gridCol w:w="1300"/>
        <w:gridCol w:w="1200"/>
        <w:gridCol w:w="1120"/>
        <w:gridCol w:w="1140"/>
        <w:gridCol w:w="1160"/>
        <w:gridCol w:w="1300"/>
        <w:gridCol w:w="1200"/>
        <w:gridCol w:w="1040"/>
        <w:gridCol w:w="1100"/>
        <w:gridCol w:w="1220"/>
        <w:gridCol w:w="1300"/>
        <w:gridCol w:w="1200"/>
        <w:gridCol w:w="1060"/>
        <w:gridCol w:w="900"/>
        <w:gridCol w:w="1220"/>
        <w:gridCol w:w="1300"/>
      </w:tblGrid>
      <w:tr w:rsidR="00625B47" w14:paraId="5B167603" w14:textId="77777777">
        <w:trPr>
          <w:trHeight w:hRule="exact" w:val="570"/>
        </w:trPr>
        <w:tc>
          <w:tcPr>
            <w:tcW w:w="248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0418D0DF" w14:textId="77777777" w:rsidR="00625B47" w:rsidRDefault="00000000">
            <w:pPr>
              <w:autoSpaceDE w:val="0"/>
              <w:autoSpaceDN w:val="0"/>
              <w:spacing w:before="654" w:after="0" w:line="240" w:lineRule="auto"/>
              <w:ind w:left="20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Coeffcient</w:t>
            </w:r>
          </w:p>
        </w:tc>
        <w:tc>
          <w:tcPr>
            <w:tcW w:w="122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47119E3A" w14:textId="77777777" w:rsidR="00625B47" w:rsidRDefault="00000000">
            <w:pPr>
              <w:autoSpaceDE w:val="0"/>
              <w:autoSpaceDN w:val="0"/>
              <w:spacing w:before="65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Est.</w:t>
            </w:r>
          </w:p>
        </w:tc>
        <w:tc>
          <w:tcPr>
            <w:tcW w:w="104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09EFFF26" w14:textId="77777777" w:rsidR="00625B47" w:rsidRDefault="00000000">
            <w:pPr>
              <w:autoSpaceDE w:val="0"/>
              <w:autoSpaceDN w:val="0"/>
              <w:spacing w:before="654" w:after="0" w:line="240" w:lineRule="auto"/>
              <w:ind w:right="256"/>
              <w:jc w:val="right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SE</w:t>
            </w:r>
          </w:p>
        </w:tc>
        <w:tc>
          <w:tcPr>
            <w:tcW w:w="2380" w:type="dxa"/>
            <w:gridSpan w:val="2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571C13BE" w14:textId="77777777" w:rsidR="00625B47" w:rsidRDefault="00000000">
            <w:pPr>
              <w:autoSpaceDE w:val="0"/>
              <w:autoSpaceDN w:val="0"/>
              <w:spacing w:before="174" w:after="0" w:line="240" w:lineRule="auto"/>
              <w:ind w:left="80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Workers</w:t>
            </w:r>
          </w:p>
        </w:tc>
        <w:tc>
          <w:tcPr>
            <w:tcW w:w="130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6B2E500A" w14:textId="77777777" w:rsidR="00625B47" w:rsidRDefault="00000000">
            <w:pPr>
              <w:autoSpaceDE w:val="0"/>
              <w:autoSpaceDN w:val="0"/>
              <w:spacing w:before="65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P</w:t>
            </w:r>
          </w:p>
        </w:tc>
        <w:tc>
          <w:tcPr>
            <w:tcW w:w="120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6AC17EAD" w14:textId="77777777" w:rsidR="00625B47" w:rsidRDefault="00000000">
            <w:pPr>
              <w:autoSpaceDE w:val="0"/>
              <w:autoSpaceDN w:val="0"/>
              <w:spacing w:before="65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Est.</w:t>
            </w:r>
          </w:p>
        </w:tc>
        <w:tc>
          <w:tcPr>
            <w:tcW w:w="112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1C259408" w14:textId="77777777" w:rsidR="00625B47" w:rsidRDefault="00000000">
            <w:pPr>
              <w:autoSpaceDE w:val="0"/>
              <w:autoSpaceDN w:val="0"/>
              <w:spacing w:before="65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SE</w:t>
            </w:r>
          </w:p>
        </w:tc>
        <w:tc>
          <w:tcPr>
            <w:tcW w:w="114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68ACC0EF" w14:textId="77777777" w:rsidR="00625B47" w:rsidRDefault="00000000">
            <w:pPr>
              <w:autoSpaceDE w:val="0"/>
              <w:autoSpaceDN w:val="0"/>
              <w:spacing w:before="174" w:after="0" w:line="240" w:lineRule="auto"/>
              <w:ind w:left="170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Brood</w:t>
            </w:r>
          </w:p>
        </w:tc>
        <w:tc>
          <w:tcPr>
            <w:tcW w:w="116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46727C59" w14:textId="77777777" w:rsidR="00625B47" w:rsidRDefault="00000000">
            <w:pPr>
              <w:autoSpaceDE w:val="0"/>
              <w:autoSpaceDN w:val="0"/>
              <w:spacing w:before="654" w:after="0" w:line="240" w:lineRule="auto"/>
              <w:ind w:right="542"/>
              <w:jc w:val="right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T</w:t>
            </w:r>
          </w:p>
        </w:tc>
        <w:tc>
          <w:tcPr>
            <w:tcW w:w="130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31192EE9" w14:textId="77777777" w:rsidR="00625B47" w:rsidRDefault="00000000">
            <w:pPr>
              <w:autoSpaceDE w:val="0"/>
              <w:autoSpaceDN w:val="0"/>
              <w:spacing w:before="65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P</w:t>
            </w:r>
          </w:p>
        </w:tc>
        <w:tc>
          <w:tcPr>
            <w:tcW w:w="120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2E296C8C" w14:textId="77777777" w:rsidR="00625B47" w:rsidRDefault="00000000">
            <w:pPr>
              <w:autoSpaceDE w:val="0"/>
              <w:autoSpaceDN w:val="0"/>
              <w:spacing w:before="65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Est.</w:t>
            </w:r>
          </w:p>
        </w:tc>
        <w:tc>
          <w:tcPr>
            <w:tcW w:w="104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063610C7" w14:textId="77777777" w:rsidR="00625B47" w:rsidRDefault="00000000">
            <w:pPr>
              <w:autoSpaceDE w:val="0"/>
              <w:autoSpaceDN w:val="0"/>
              <w:spacing w:before="654" w:after="0" w:line="240" w:lineRule="auto"/>
              <w:ind w:right="256"/>
              <w:jc w:val="right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SE</w:t>
            </w:r>
          </w:p>
        </w:tc>
        <w:tc>
          <w:tcPr>
            <w:tcW w:w="2320" w:type="dxa"/>
            <w:gridSpan w:val="2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632E5491" w14:textId="77777777" w:rsidR="00625B47" w:rsidRDefault="00000000">
            <w:pPr>
              <w:autoSpaceDE w:val="0"/>
              <w:autoSpaceDN w:val="0"/>
              <w:spacing w:before="174" w:after="0" w:line="240" w:lineRule="auto"/>
              <w:ind w:left="104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Queens</w:t>
            </w:r>
          </w:p>
        </w:tc>
        <w:tc>
          <w:tcPr>
            <w:tcW w:w="130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036F3A50" w14:textId="77777777" w:rsidR="00625B47" w:rsidRDefault="00000000">
            <w:pPr>
              <w:autoSpaceDE w:val="0"/>
              <w:autoSpaceDN w:val="0"/>
              <w:spacing w:before="65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P</w:t>
            </w:r>
          </w:p>
        </w:tc>
        <w:tc>
          <w:tcPr>
            <w:tcW w:w="120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5D1CB74C" w14:textId="77777777" w:rsidR="00625B47" w:rsidRDefault="00000000">
            <w:pPr>
              <w:autoSpaceDE w:val="0"/>
              <w:autoSpaceDN w:val="0"/>
              <w:spacing w:before="65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Est.</w:t>
            </w:r>
          </w:p>
        </w:tc>
        <w:tc>
          <w:tcPr>
            <w:tcW w:w="106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31B0CD34" w14:textId="77777777" w:rsidR="00625B47" w:rsidRDefault="00000000">
            <w:pPr>
              <w:autoSpaceDE w:val="0"/>
              <w:autoSpaceDN w:val="0"/>
              <w:spacing w:before="654" w:after="0" w:line="240" w:lineRule="auto"/>
              <w:ind w:right="276"/>
              <w:jc w:val="right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SE</w:t>
            </w:r>
          </w:p>
        </w:tc>
        <w:tc>
          <w:tcPr>
            <w:tcW w:w="2120" w:type="dxa"/>
            <w:gridSpan w:val="2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66BD21A0" w14:textId="77777777" w:rsidR="00625B47" w:rsidRDefault="00000000">
            <w:pPr>
              <w:autoSpaceDE w:val="0"/>
              <w:autoSpaceDN w:val="0"/>
              <w:spacing w:before="174" w:after="0" w:line="240" w:lineRule="auto"/>
              <w:ind w:left="100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Alates</w:t>
            </w:r>
          </w:p>
        </w:tc>
        <w:tc>
          <w:tcPr>
            <w:tcW w:w="1300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00BFD9E2" w14:textId="77777777" w:rsidR="00625B47" w:rsidRDefault="00000000">
            <w:pPr>
              <w:autoSpaceDE w:val="0"/>
              <w:autoSpaceDN w:val="0"/>
              <w:spacing w:before="65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P</w:t>
            </w:r>
          </w:p>
        </w:tc>
      </w:tr>
      <w:tr w:rsidR="00625B47" w14:paraId="19AC525F" w14:textId="77777777">
        <w:trPr>
          <w:trHeight w:hRule="exact" w:val="450"/>
        </w:trPr>
        <w:tc>
          <w:tcPr>
            <w:tcW w:w="1232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07BA32CD" w14:textId="77777777" w:rsidR="00625B47" w:rsidRDefault="00625B47"/>
        </w:tc>
        <w:tc>
          <w:tcPr>
            <w:tcW w:w="1232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0D3B9C05" w14:textId="77777777" w:rsidR="00625B47" w:rsidRDefault="00625B47"/>
        </w:tc>
        <w:tc>
          <w:tcPr>
            <w:tcW w:w="1232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42DD3279" w14:textId="77777777" w:rsidR="00625B47" w:rsidRDefault="00625B47"/>
        </w:tc>
        <w:tc>
          <w:tcPr>
            <w:tcW w:w="108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3AE630D0" w14:textId="77777777" w:rsidR="00625B47" w:rsidRDefault="00000000">
            <w:pPr>
              <w:autoSpaceDE w:val="0"/>
              <w:autoSpaceDN w:val="0"/>
              <w:spacing w:before="94" w:after="0" w:line="240" w:lineRule="auto"/>
              <w:ind w:right="356"/>
              <w:jc w:val="right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df</w:t>
            </w:r>
          </w:p>
        </w:tc>
        <w:tc>
          <w:tcPr>
            <w:tcW w:w="130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2BEB61C6" w14:textId="77777777" w:rsidR="00625B47" w:rsidRDefault="00000000">
            <w:pPr>
              <w:autoSpaceDE w:val="0"/>
              <w:autoSpaceDN w:val="0"/>
              <w:spacing w:before="9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T</w:t>
            </w:r>
          </w:p>
        </w:tc>
        <w:tc>
          <w:tcPr>
            <w:tcW w:w="1232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0012A3FA" w14:textId="77777777" w:rsidR="00625B47" w:rsidRDefault="00625B47"/>
        </w:tc>
        <w:tc>
          <w:tcPr>
            <w:tcW w:w="1232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66296664" w14:textId="77777777" w:rsidR="00625B47" w:rsidRDefault="00625B47"/>
        </w:tc>
        <w:tc>
          <w:tcPr>
            <w:tcW w:w="1232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5D49E97D" w14:textId="77777777" w:rsidR="00625B47" w:rsidRDefault="00625B47"/>
        </w:tc>
        <w:tc>
          <w:tcPr>
            <w:tcW w:w="114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778F3BBF" w14:textId="77777777" w:rsidR="00625B47" w:rsidRDefault="00000000">
            <w:pPr>
              <w:autoSpaceDE w:val="0"/>
              <w:autoSpaceDN w:val="0"/>
              <w:spacing w:before="94" w:after="0" w:line="240" w:lineRule="auto"/>
              <w:ind w:right="496"/>
              <w:jc w:val="right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df</w:t>
            </w:r>
          </w:p>
        </w:tc>
        <w:tc>
          <w:tcPr>
            <w:tcW w:w="1232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4CF3F856" w14:textId="77777777" w:rsidR="00625B47" w:rsidRDefault="00625B47"/>
        </w:tc>
        <w:tc>
          <w:tcPr>
            <w:tcW w:w="1232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468ACEF0" w14:textId="77777777" w:rsidR="00625B47" w:rsidRDefault="00625B47"/>
        </w:tc>
        <w:tc>
          <w:tcPr>
            <w:tcW w:w="1232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5631A2E8" w14:textId="77777777" w:rsidR="00625B47" w:rsidRDefault="00625B47"/>
        </w:tc>
        <w:tc>
          <w:tcPr>
            <w:tcW w:w="1232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49437054" w14:textId="77777777" w:rsidR="00625B47" w:rsidRDefault="00625B47"/>
        </w:tc>
        <w:tc>
          <w:tcPr>
            <w:tcW w:w="110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3B391C62" w14:textId="77777777" w:rsidR="00625B47" w:rsidRDefault="00000000">
            <w:pPr>
              <w:autoSpaceDE w:val="0"/>
              <w:autoSpaceDN w:val="0"/>
              <w:spacing w:before="94" w:after="0" w:line="240" w:lineRule="auto"/>
              <w:ind w:right="376"/>
              <w:jc w:val="right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df</w:t>
            </w:r>
          </w:p>
        </w:tc>
        <w:tc>
          <w:tcPr>
            <w:tcW w:w="122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1902BB96" w14:textId="77777777" w:rsidR="00625B47" w:rsidRDefault="00000000">
            <w:pPr>
              <w:autoSpaceDE w:val="0"/>
              <w:autoSpaceDN w:val="0"/>
              <w:spacing w:before="9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T</w:t>
            </w:r>
          </w:p>
        </w:tc>
        <w:tc>
          <w:tcPr>
            <w:tcW w:w="1232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18E3371F" w14:textId="77777777" w:rsidR="00625B47" w:rsidRDefault="00625B47"/>
        </w:tc>
        <w:tc>
          <w:tcPr>
            <w:tcW w:w="1232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5FC65AA1" w14:textId="77777777" w:rsidR="00625B47" w:rsidRDefault="00625B47"/>
        </w:tc>
        <w:tc>
          <w:tcPr>
            <w:tcW w:w="1232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578FBF6F" w14:textId="77777777" w:rsidR="00625B47" w:rsidRDefault="00625B47"/>
        </w:tc>
        <w:tc>
          <w:tcPr>
            <w:tcW w:w="90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40AFE336" w14:textId="77777777" w:rsidR="00625B47" w:rsidRDefault="00000000">
            <w:pPr>
              <w:autoSpaceDE w:val="0"/>
              <w:autoSpaceDN w:val="0"/>
              <w:spacing w:before="9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df</w:t>
            </w:r>
          </w:p>
        </w:tc>
        <w:tc>
          <w:tcPr>
            <w:tcW w:w="122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36AC58F2" w14:textId="77777777" w:rsidR="00625B47" w:rsidRDefault="00000000">
            <w:pPr>
              <w:autoSpaceDE w:val="0"/>
              <w:autoSpaceDN w:val="0"/>
              <w:spacing w:before="94" w:after="0" w:line="240" w:lineRule="auto"/>
              <w:jc w:val="center"/>
            </w:pPr>
            <w:r>
              <w:rPr>
                <w:rFonts w:ascii="Helvetica" w:eastAsia="Helvetica" w:hAnsi="Helvetica"/>
                <w:i/>
                <w:color w:val="000000"/>
                <w:sz w:val="32"/>
              </w:rPr>
              <w:t>T</w:t>
            </w:r>
          </w:p>
        </w:tc>
        <w:tc>
          <w:tcPr>
            <w:tcW w:w="1232" w:type="dxa"/>
            <w:vMerge/>
            <w:tcBorders>
              <w:top w:val="single" w:sz="8" w:space="0" w:color="000000"/>
              <w:bottom w:val="single" w:sz="8" w:space="0" w:color="000000"/>
            </w:tcBorders>
          </w:tcPr>
          <w:p w14:paraId="0CDD1CF3" w14:textId="77777777" w:rsidR="00625B47" w:rsidRDefault="00625B47"/>
        </w:tc>
      </w:tr>
      <w:tr w:rsidR="00625B47" w14:paraId="4EF25CB0" w14:textId="77777777">
        <w:trPr>
          <w:trHeight w:hRule="exact" w:val="590"/>
        </w:trPr>
        <w:tc>
          <w:tcPr>
            <w:tcW w:w="248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02E0D3EB" w14:textId="77777777" w:rsidR="00625B47" w:rsidRDefault="00000000">
            <w:pPr>
              <w:autoSpaceDE w:val="0"/>
              <w:autoSpaceDN w:val="0"/>
              <w:spacing w:before="134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Intercept</w:t>
            </w:r>
          </w:p>
        </w:tc>
        <w:tc>
          <w:tcPr>
            <w:tcW w:w="122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062E83D7" w14:textId="77777777" w:rsidR="00625B47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0.145</w:t>
            </w:r>
          </w:p>
        </w:tc>
        <w:tc>
          <w:tcPr>
            <w:tcW w:w="104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41847BB1" w14:textId="77777777" w:rsidR="00625B47" w:rsidRDefault="00000000">
            <w:pPr>
              <w:autoSpaceDE w:val="0"/>
              <w:autoSpaceDN w:val="0"/>
              <w:spacing w:before="134" w:after="0" w:line="240" w:lineRule="auto"/>
              <w:ind w:left="170"/>
            </w:pPr>
            <w:r>
              <w:rPr>
                <w:rFonts w:ascii="Helvetica" w:eastAsia="Helvetica" w:hAnsi="Helvetica"/>
                <w:color w:val="000000"/>
                <w:sz w:val="32"/>
              </w:rPr>
              <w:t>0.009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128A02B3" w14:textId="77777777" w:rsidR="00625B47" w:rsidRDefault="00000000">
            <w:pPr>
              <w:autoSpaceDE w:val="0"/>
              <w:autoSpaceDN w:val="0"/>
              <w:spacing w:before="134" w:after="0" w:line="240" w:lineRule="auto"/>
              <w:ind w:left="234"/>
            </w:pPr>
            <w:r>
              <w:rPr>
                <w:rFonts w:ascii="Helvetica" w:eastAsia="Helvetica" w:hAnsi="Helvetica"/>
                <w:color w:val="000000"/>
                <w:sz w:val="32"/>
              </w:rPr>
              <w:t>3181</w:t>
            </w:r>
          </w:p>
        </w:tc>
        <w:tc>
          <w:tcPr>
            <w:tcW w:w="130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53965136" w14:textId="77777777" w:rsidR="00625B47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16.566</w:t>
            </w:r>
          </w:p>
        </w:tc>
        <w:tc>
          <w:tcPr>
            <w:tcW w:w="130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48B669B2" w14:textId="77777777" w:rsidR="00625B47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&lt;0.001</w:t>
            </w:r>
          </w:p>
        </w:tc>
        <w:tc>
          <w:tcPr>
            <w:tcW w:w="120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1901ACC8" w14:textId="77777777" w:rsidR="00625B47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-0.127</w:t>
            </w:r>
          </w:p>
        </w:tc>
        <w:tc>
          <w:tcPr>
            <w:tcW w:w="112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704E2355" w14:textId="77777777" w:rsidR="00625B47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0.013</w:t>
            </w:r>
          </w:p>
        </w:tc>
        <w:tc>
          <w:tcPr>
            <w:tcW w:w="114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00AE7A4E" w14:textId="77777777" w:rsidR="00625B47" w:rsidRDefault="00000000">
            <w:pPr>
              <w:autoSpaceDE w:val="0"/>
              <w:autoSpaceDN w:val="0"/>
              <w:spacing w:before="134" w:after="0" w:line="240" w:lineRule="auto"/>
              <w:ind w:left="154"/>
            </w:pPr>
            <w:r>
              <w:rPr>
                <w:rFonts w:ascii="Helvetica" w:eastAsia="Helvetica" w:hAnsi="Helvetica"/>
                <w:color w:val="000000"/>
                <w:sz w:val="32"/>
              </w:rPr>
              <w:t>3173</w:t>
            </w:r>
          </w:p>
        </w:tc>
        <w:tc>
          <w:tcPr>
            <w:tcW w:w="116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4096B091" w14:textId="77777777" w:rsidR="00625B47" w:rsidRDefault="00000000">
            <w:pPr>
              <w:autoSpaceDE w:val="0"/>
              <w:autoSpaceDN w:val="0"/>
              <w:spacing w:before="134" w:after="0" w:line="240" w:lineRule="auto"/>
              <w:ind w:left="66"/>
            </w:pPr>
            <w:r>
              <w:rPr>
                <w:rFonts w:ascii="Helvetica" w:eastAsia="Helvetica" w:hAnsi="Helvetica"/>
                <w:color w:val="000000"/>
                <w:sz w:val="32"/>
              </w:rPr>
              <w:t>-9.489</w:t>
            </w:r>
          </w:p>
        </w:tc>
        <w:tc>
          <w:tcPr>
            <w:tcW w:w="130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70008749" w14:textId="77777777" w:rsidR="00625B47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&lt;0.001</w:t>
            </w:r>
          </w:p>
        </w:tc>
        <w:tc>
          <w:tcPr>
            <w:tcW w:w="120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5F52F44D" w14:textId="77777777" w:rsidR="00625B47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-0.161</w:t>
            </w:r>
          </w:p>
        </w:tc>
        <w:tc>
          <w:tcPr>
            <w:tcW w:w="104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0C7326B0" w14:textId="77777777" w:rsidR="00625B47" w:rsidRDefault="00000000">
            <w:pPr>
              <w:autoSpaceDE w:val="0"/>
              <w:autoSpaceDN w:val="0"/>
              <w:spacing w:before="134" w:after="0" w:line="240" w:lineRule="auto"/>
              <w:ind w:left="170"/>
            </w:pPr>
            <w:r>
              <w:rPr>
                <w:rFonts w:ascii="Helvetica" w:eastAsia="Helvetica" w:hAnsi="Helvetica"/>
                <w:color w:val="000000"/>
                <w:sz w:val="32"/>
              </w:rPr>
              <w:t>0.031</w:t>
            </w:r>
          </w:p>
        </w:tc>
        <w:tc>
          <w:tcPr>
            <w:tcW w:w="110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389FD2F4" w14:textId="77777777" w:rsidR="00625B47" w:rsidRDefault="00000000">
            <w:pPr>
              <w:autoSpaceDE w:val="0"/>
              <w:autoSpaceDN w:val="0"/>
              <w:spacing w:before="134" w:after="0" w:line="240" w:lineRule="auto"/>
              <w:ind w:left="234"/>
            </w:pPr>
            <w:r>
              <w:rPr>
                <w:rFonts w:ascii="Helvetica" w:eastAsia="Helvetica" w:hAnsi="Helvetica"/>
                <w:color w:val="000000"/>
                <w:sz w:val="32"/>
              </w:rPr>
              <w:t>3181</w:t>
            </w:r>
          </w:p>
        </w:tc>
        <w:tc>
          <w:tcPr>
            <w:tcW w:w="122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666CAA23" w14:textId="77777777" w:rsidR="00625B47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-5.157</w:t>
            </w:r>
          </w:p>
        </w:tc>
        <w:tc>
          <w:tcPr>
            <w:tcW w:w="130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71C7F633" w14:textId="77777777" w:rsidR="00625B47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&lt;0.001</w:t>
            </w:r>
          </w:p>
        </w:tc>
        <w:tc>
          <w:tcPr>
            <w:tcW w:w="120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1F3CFB8A" w14:textId="77777777" w:rsidR="00625B47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0.363</w:t>
            </w:r>
          </w:p>
        </w:tc>
        <w:tc>
          <w:tcPr>
            <w:tcW w:w="106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018A9E1A" w14:textId="77777777" w:rsidR="00625B47" w:rsidRDefault="00000000">
            <w:pPr>
              <w:autoSpaceDE w:val="0"/>
              <w:autoSpaceDN w:val="0"/>
              <w:spacing w:before="134" w:after="0" w:line="240" w:lineRule="auto"/>
              <w:ind w:left="170"/>
            </w:pPr>
            <w:r>
              <w:rPr>
                <w:rFonts w:ascii="Helvetica" w:eastAsia="Helvetica" w:hAnsi="Helvetica"/>
                <w:color w:val="000000"/>
                <w:sz w:val="32"/>
              </w:rPr>
              <w:t>0.060</w:t>
            </w:r>
          </w:p>
        </w:tc>
        <w:tc>
          <w:tcPr>
            <w:tcW w:w="90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3DDFEB11" w14:textId="77777777" w:rsidR="00625B47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446</w:t>
            </w:r>
          </w:p>
        </w:tc>
        <w:tc>
          <w:tcPr>
            <w:tcW w:w="122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5249B7AE" w14:textId="77777777" w:rsidR="00625B47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6.073</w:t>
            </w:r>
          </w:p>
        </w:tc>
        <w:tc>
          <w:tcPr>
            <w:tcW w:w="130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71185E9B" w14:textId="77777777" w:rsidR="00625B47" w:rsidRDefault="00000000">
            <w:pPr>
              <w:autoSpaceDE w:val="0"/>
              <w:autoSpaceDN w:val="0"/>
              <w:spacing w:before="13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&lt;0.001</w:t>
            </w:r>
          </w:p>
        </w:tc>
      </w:tr>
      <w:tr w:rsidR="00625B47" w14:paraId="31A57F56" w14:textId="77777777">
        <w:trPr>
          <w:trHeight w:hRule="exact" w:val="600"/>
        </w:trPr>
        <w:tc>
          <w:tcPr>
            <w:tcW w:w="2480" w:type="dxa"/>
            <w:tcMar>
              <w:left w:w="0" w:type="dxa"/>
              <w:right w:w="0" w:type="dxa"/>
            </w:tcMar>
          </w:tcPr>
          <w:p w14:paraId="42DAB9DC" w14:textId="77777777" w:rsidR="00625B47" w:rsidRDefault="00000000">
            <w:pPr>
              <w:autoSpaceDE w:val="0"/>
              <w:autoSpaceDN w:val="0"/>
              <w:spacing w:before="154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NestSect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5C18F24E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-0.006</w:t>
            </w:r>
          </w:p>
        </w:tc>
        <w:tc>
          <w:tcPr>
            <w:tcW w:w="1040" w:type="dxa"/>
            <w:tcMar>
              <w:left w:w="0" w:type="dxa"/>
              <w:right w:w="0" w:type="dxa"/>
            </w:tcMar>
          </w:tcPr>
          <w:p w14:paraId="44147BD1" w14:textId="77777777" w:rsidR="00625B47" w:rsidRDefault="00000000">
            <w:pPr>
              <w:autoSpaceDE w:val="0"/>
              <w:autoSpaceDN w:val="0"/>
              <w:spacing w:before="154" w:after="0" w:line="240" w:lineRule="auto"/>
              <w:ind w:left="170"/>
            </w:pPr>
            <w:r>
              <w:rPr>
                <w:rFonts w:ascii="Helvetica" w:eastAsia="Helvetica" w:hAnsi="Helvetica"/>
                <w:color w:val="000000"/>
                <w:sz w:val="32"/>
              </w:rPr>
              <w:t>0.004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60DEE6D4" w14:textId="77777777" w:rsidR="00625B47" w:rsidRDefault="00000000">
            <w:pPr>
              <w:autoSpaceDE w:val="0"/>
              <w:autoSpaceDN w:val="0"/>
              <w:spacing w:before="154" w:after="0" w:line="240" w:lineRule="auto"/>
              <w:ind w:left="234"/>
            </w:pPr>
            <w:r>
              <w:rPr>
                <w:rFonts w:ascii="Helvetica" w:eastAsia="Helvetica" w:hAnsi="Helvetica"/>
                <w:color w:val="000000"/>
                <w:sz w:val="32"/>
              </w:rPr>
              <w:t>3181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624A2E0D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-1.438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52D59D29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0.151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67FB1212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0.090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</w:tcPr>
          <w:p w14:paraId="25F13720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0.006</w:t>
            </w:r>
          </w:p>
        </w:tc>
        <w:tc>
          <w:tcPr>
            <w:tcW w:w="1140" w:type="dxa"/>
            <w:tcMar>
              <w:left w:w="0" w:type="dxa"/>
              <w:right w:w="0" w:type="dxa"/>
            </w:tcMar>
          </w:tcPr>
          <w:p w14:paraId="31DC8065" w14:textId="77777777" w:rsidR="00625B47" w:rsidRDefault="00000000">
            <w:pPr>
              <w:autoSpaceDE w:val="0"/>
              <w:autoSpaceDN w:val="0"/>
              <w:spacing w:before="154" w:after="0" w:line="240" w:lineRule="auto"/>
              <w:ind w:left="154"/>
            </w:pPr>
            <w:r>
              <w:rPr>
                <w:rFonts w:ascii="Helvetica" w:eastAsia="Helvetica" w:hAnsi="Helvetica"/>
                <w:color w:val="000000"/>
                <w:sz w:val="32"/>
              </w:rPr>
              <w:t>3173</w:t>
            </w:r>
          </w:p>
        </w:tc>
        <w:tc>
          <w:tcPr>
            <w:tcW w:w="1160" w:type="dxa"/>
            <w:tcMar>
              <w:left w:w="0" w:type="dxa"/>
              <w:right w:w="0" w:type="dxa"/>
            </w:tcMar>
          </w:tcPr>
          <w:p w14:paraId="73367E40" w14:textId="77777777" w:rsidR="00625B47" w:rsidRDefault="00000000">
            <w:pPr>
              <w:autoSpaceDE w:val="0"/>
              <w:autoSpaceDN w:val="0"/>
              <w:spacing w:before="154" w:after="0" w:line="240" w:lineRule="auto"/>
              <w:ind w:left="30"/>
            </w:pPr>
            <w:r>
              <w:rPr>
                <w:rFonts w:ascii="Helvetica" w:eastAsia="Helvetica" w:hAnsi="Helvetica"/>
                <w:color w:val="000000"/>
                <w:sz w:val="32"/>
              </w:rPr>
              <w:t>14.888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0C965C1B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&lt;0.001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7F583F36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0.118</w:t>
            </w:r>
          </w:p>
        </w:tc>
        <w:tc>
          <w:tcPr>
            <w:tcW w:w="1040" w:type="dxa"/>
            <w:tcMar>
              <w:left w:w="0" w:type="dxa"/>
              <w:right w:w="0" w:type="dxa"/>
            </w:tcMar>
          </w:tcPr>
          <w:p w14:paraId="777DFECA" w14:textId="77777777" w:rsidR="00625B47" w:rsidRDefault="00000000">
            <w:pPr>
              <w:autoSpaceDE w:val="0"/>
              <w:autoSpaceDN w:val="0"/>
              <w:spacing w:before="154" w:after="0" w:line="240" w:lineRule="auto"/>
              <w:ind w:left="170"/>
            </w:pPr>
            <w:r>
              <w:rPr>
                <w:rFonts w:ascii="Helvetica" w:eastAsia="Helvetica" w:hAnsi="Helvetica"/>
                <w:color w:val="000000"/>
                <w:sz w:val="32"/>
              </w:rPr>
              <w:t>0.014</w:t>
            </w:r>
          </w:p>
        </w:tc>
        <w:tc>
          <w:tcPr>
            <w:tcW w:w="1100" w:type="dxa"/>
            <w:tcMar>
              <w:left w:w="0" w:type="dxa"/>
              <w:right w:w="0" w:type="dxa"/>
            </w:tcMar>
          </w:tcPr>
          <w:p w14:paraId="37A4751C" w14:textId="77777777" w:rsidR="00625B47" w:rsidRDefault="00000000">
            <w:pPr>
              <w:autoSpaceDE w:val="0"/>
              <w:autoSpaceDN w:val="0"/>
              <w:spacing w:before="154" w:after="0" w:line="240" w:lineRule="auto"/>
              <w:ind w:left="234"/>
            </w:pPr>
            <w:r>
              <w:rPr>
                <w:rFonts w:ascii="Helvetica" w:eastAsia="Helvetica" w:hAnsi="Helvetica"/>
                <w:color w:val="000000"/>
                <w:sz w:val="32"/>
              </w:rPr>
              <w:t>3181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3B2D720A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8.331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597CAC51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&lt;0.001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1EEB9298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-0.083</w:t>
            </w:r>
          </w:p>
        </w:tc>
        <w:tc>
          <w:tcPr>
            <w:tcW w:w="1060" w:type="dxa"/>
            <w:tcMar>
              <w:left w:w="0" w:type="dxa"/>
              <w:right w:w="0" w:type="dxa"/>
            </w:tcMar>
          </w:tcPr>
          <w:p w14:paraId="4E638BAA" w14:textId="77777777" w:rsidR="00625B47" w:rsidRDefault="00000000">
            <w:pPr>
              <w:autoSpaceDE w:val="0"/>
              <w:autoSpaceDN w:val="0"/>
              <w:spacing w:before="154" w:after="0" w:line="240" w:lineRule="auto"/>
              <w:ind w:left="170"/>
            </w:pPr>
            <w:r>
              <w:rPr>
                <w:rFonts w:ascii="Helvetica" w:eastAsia="Helvetica" w:hAnsi="Helvetica"/>
                <w:color w:val="000000"/>
                <w:sz w:val="32"/>
              </w:rPr>
              <w:t>0.027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</w:tcPr>
          <w:p w14:paraId="5BF1C64F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446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65519E76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-3.028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073905F0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0.003</w:t>
            </w:r>
          </w:p>
        </w:tc>
      </w:tr>
      <w:tr w:rsidR="00625B47" w14:paraId="0EF57B12" w14:textId="77777777">
        <w:trPr>
          <w:trHeight w:hRule="exact" w:val="640"/>
        </w:trPr>
        <w:tc>
          <w:tcPr>
            <w:tcW w:w="2480" w:type="dxa"/>
            <w:tcMar>
              <w:left w:w="0" w:type="dxa"/>
              <w:right w:w="0" w:type="dxa"/>
            </w:tcMar>
          </w:tcPr>
          <w:p w14:paraId="3512D418" w14:textId="77777777" w:rsidR="00625B47" w:rsidRDefault="00000000">
            <w:pPr>
              <w:autoSpaceDE w:val="0"/>
              <w:autoSpaceDN w:val="0"/>
              <w:spacing w:before="154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NestSect</w:t>
            </w:r>
            <w:r w:rsidRPr="00A7633B">
              <w:rPr>
                <w:rFonts w:ascii="Helvetica" w:eastAsia="Helvetica" w:hAnsi="Helvetica"/>
                <w:color w:val="000000"/>
                <w:sz w:val="26"/>
                <w:vertAlign w:val="superscript"/>
              </w:rPr>
              <w:t>2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2E5F6BFF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0.000</w:t>
            </w:r>
          </w:p>
        </w:tc>
        <w:tc>
          <w:tcPr>
            <w:tcW w:w="1040" w:type="dxa"/>
            <w:tcMar>
              <w:left w:w="0" w:type="dxa"/>
              <w:right w:w="0" w:type="dxa"/>
            </w:tcMar>
          </w:tcPr>
          <w:p w14:paraId="1DBECFDC" w14:textId="77777777" w:rsidR="00625B47" w:rsidRDefault="00000000">
            <w:pPr>
              <w:autoSpaceDE w:val="0"/>
              <w:autoSpaceDN w:val="0"/>
              <w:spacing w:before="154" w:after="0" w:line="240" w:lineRule="auto"/>
              <w:ind w:left="170"/>
            </w:pPr>
            <w:r>
              <w:rPr>
                <w:rFonts w:ascii="Helvetica" w:eastAsia="Helvetica" w:hAnsi="Helvetica"/>
                <w:color w:val="000000"/>
                <w:sz w:val="32"/>
              </w:rPr>
              <w:t>0.000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3C38E391" w14:textId="77777777" w:rsidR="00625B47" w:rsidRDefault="00000000">
            <w:pPr>
              <w:autoSpaceDE w:val="0"/>
              <w:autoSpaceDN w:val="0"/>
              <w:spacing w:before="154" w:after="0" w:line="240" w:lineRule="auto"/>
              <w:ind w:left="234"/>
            </w:pPr>
            <w:r>
              <w:rPr>
                <w:rFonts w:ascii="Helvetica" w:eastAsia="Helvetica" w:hAnsi="Helvetica"/>
                <w:color w:val="000000"/>
                <w:sz w:val="32"/>
              </w:rPr>
              <w:t>3181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6D7F17CD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0.294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3FC1036A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0.769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6AACE195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-0.006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</w:tcPr>
          <w:p w14:paraId="0556F670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0.001</w:t>
            </w:r>
          </w:p>
        </w:tc>
        <w:tc>
          <w:tcPr>
            <w:tcW w:w="1140" w:type="dxa"/>
            <w:tcMar>
              <w:left w:w="0" w:type="dxa"/>
              <w:right w:w="0" w:type="dxa"/>
            </w:tcMar>
          </w:tcPr>
          <w:p w14:paraId="7438C9FA" w14:textId="77777777" w:rsidR="00625B47" w:rsidRDefault="00000000">
            <w:pPr>
              <w:autoSpaceDE w:val="0"/>
              <w:autoSpaceDN w:val="0"/>
              <w:spacing w:before="154" w:after="0" w:line="240" w:lineRule="auto"/>
              <w:ind w:left="154"/>
            </w:pPr>
            <w:r>
              <w:rPr>
                <w:rFonts w:ascii="Helvetica" w:eastAsia="Helvetica" w:hAnsi="Helvetica"/>
                <w:color w:val="000000"/>
                <w:sz w:val="32"/>
              </w:rPr>
              <w:t>3173</w:t>
            </w:r>
          </w:p>
        </w:tc>
        <w:tc>
          <w:tcPr>
            <w:tcW w:w="1160" w:type="dxa"/>
            <w:tcMar>
              <w:left w:w="0" w:type="dxa"/>
              <w:right w:w="0" w:type="dxa"/>
            </w:tcMar>
          </w:tcPr>
          <w:p w14:paraId="41A96ADD" w14:textId="77777777" w:rsidR="00625B47" w:rsidRDefault="00000000">
            <w:pPr>
              <w:autoSpaceDE w:val="0"/>
              <w:autoSpaceDN w:val="0"/>
              <w:spacing w:before="154" w:after="0" w:line="240" w:lineRule="auto"/>
              <w:ind w:left="66"/>
            </w:pPr>
            <w:r>
              <w:rPr>
                <w:rFonts w:ascii="Helvetica" w:eastAsia="Helvetica" w:hAnsi="Helvetica"/>
                <w:color w:val="000000"/>
                <w:sz w:val="32"/>
              </w:rPr>
              <w:t>-9.596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1B758178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&lt;0.001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05F4A2A0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-0.010</w:t>
            </w:r>
          </w:p>
        </w:tc>
        <w:tc>
          <w:tcPr>
            <w:tcW w:w="1040" w:type="dxa"/>
            <w:tcMar>
              <w:left w:w="0" w:type="dxa"/>
              <w:right w:w="0" w:type="dxa"/>
            </w:tcMar>
          </w:tcPr>
          <w:p w14:paraId="150F9949" w14:textId="77777777" w:rsidR="00625B47" w:rsidRDefault="00000000">
            <w:pPr>
              <w:autoSpaceDE w:val="0"/>
              <w:autoSpaceDN w:val="0"/>
              <w:spacing w:before="154" w:after="0" w:line="240" w:lineRule="auto"/>
              <w:ind w:left="170"/>
            </w:pPr>
            <w:r>
              <w:rPr>
                <w:rFonts w:ascii="Helvetica" w:eastAsia="Helvetica" w:hAnsi="Helvetica"/>
                <w:color w:val="000000"/>
                <w:sz w:val="32"/>
              </w:rPr>
              <w:t>0.001</w:t>
            </w:r>
          </w:p>
        </w:tc>
        <w:tc>
          <w:tcPr>
            <w:tcW w:w="1100" w:type="dxa"/>
            <w:tcMar>
              <w:left w:w="0" w:type="dxa"/>
              <w:right w:w="0" w:type="dxa"/>
            </w:tcMar>
          </w:tcPr>
          <w:p w14:paraId="12785219" w14:textId="77777777" w:rsidR="00625B47" w:rsidRDefault="00000000">
            <w:pPr>
              <w:autoSpaceDE w:val="0"/>
              <w:autoSpaceDN w:val="0"/>
              <w:spacing w:before="154" w:after="0" w:line="240" w:lineRule="auto"/>
              <w:ind w:left="234"/>
            </w:pPr>
            <w:r>
              <w:rPr>
                <w:rFonts w:ascii="Helvetica" w:eastAsia="Helvetica" w:hAnsi="Helvetica"/>
                <w:color w:val="000000"/>
                <w:sz w:val="32"/>
              </w:rPr>
              <w:t>3181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2CF254FC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-6.479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67B32175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&lt;0.001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5E178481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0.006</w:t>
            </w:r>
          </w:p>
        </w:tc>
        <w:tc>
          <w:tcPr>
            <w:tcW w:w="1060" w:type="dxa"/>
            <w:tcMar>
              <w:left w:w="0" w:type="dxa"/>
              <w:right w:w="0" w:type="dxa"/>
            </w:tcMar>
          </w:tcPr>
          <w:p w14:paraId="4743447F" w14:textId="77777777" w:rsidR="00625B47" w:rsidRDefault="00000000">
            <w:pPr>
              <w:autoSpaceDE w:val="0"/>
              <w:autoSpaceDN w:val="0"/>
              <w:spacing w:before="154" w:after="0" w:line="240" w:lineRule="auto"/>
              <w:ind w:left="170"/>
            </w:pPr>
            <w:r>
              <w:rPr>
                <w:rFonts w:ascii="Helvetica" w:eastAsia="Helvetica" w:hAnsi="Helvetica"/>
                <w:color w:val="000000"/>
                <w:sz w:val="32"/>
              </w:rPr>
              <w:t>0.003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</w:tcPr>
          <w:p w14:paraId="7AA78ABC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446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08823CE5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1.924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0766D491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0.055</w:t>
            </w:r>
          </w:p>
        </w:tc>
      </w:tr>
      <w:tr w:rsidR="00625B47" w14:paraId="6B44CC9A" w14:textId="77777777">
        <w:trPr>
          <w:trHeight w:hRule="exact" w:val="640"/>
        </w:trPr>
        <w:tc>
          <w:tcPr>
            <w:tcW w:w="2480" w:type="dxa"/>
            <w:tcMar>
              <w:left w:w="0" w:type="dxa"/>
              <w:right w:w="0" w:type="dxa"/>
            </w:tcMar>
          </w:tcPr>
          <w:p w14:paraId="7A7F2472" w14:textId="77777777" w:rsidR="00625B47" w:rsidRDefault="00000000">
            <w:pPr>
              <w:autoSpaceDE w:val="0"/>
              <w:autoSpaceDN w:val="0"/>
              <w:spacing w:before="194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Nest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7AA6317B" w14:textId="77777777" w:rsidR="00625B47" w:rsidRDefault="00000000">
            <w:pPr>
              <w:autoSpaceDE w:val="0"/>
              <w:autoSpaceDN w:val="0"/>
              <w:spacing w:before="19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0.107</w:t>
            </w:r>
          </w:p>
        </w:tc>
        <w:tc>
          <w:tcPr>
            <w:tcW w:w="1040" w:type="dxa"/>
            <w:tcMar>
              <w:left w:w="0" w:type="dxa"/>
              <w:right w:w="0" w:type="dxa"/>
            </w:tcMar>
          </w:tcPr>
          <w:p w14:paraId="54C5367D" w14:textId="77777777" w:rsidR="00625B47" w:rsidRDefault="00000000">
            <w:pPr>
              <w:autoSpaceDE w:val="0"/>
              <w:autoSpaceDN w:val="0"/>
              <w:spacing w:before="194" w:after="0" w:line="240" w:lineRule="auto"/>
              <w:ind w:left="170"/>
            </w:pPr>
            <w:r>
              <w:rPr>
                <w:rFonts w:ascii="Helvetica" w:eastAsia="Helvetica" w:hAnsi="Helvetica"/>
                <w:color w:val="000000"/>
                <w:sz w:val="32"/>
              </w:rPr>
              <w:t>0.010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2CC84E86" w14:textId="77777777" w:rsidR="00625B47" w:rsidRDefault="00000000">
            <w:pPr>
              <w:autoSpaceDE w:val="0"/>
              <w:autoSpaceDN w:val="0"/>
              <w:spacing w:before="194" w:after="0" w:line="240" w:lineRule="auto"/>
              <w:ind w:left="234"/>
            </w:pPr>
            <w:r>
              <w:rPr>
                <w:rFonts w:ascii="Helvetica" w:eastAsia="Helvetica" w:hAnsi="Helvetica"/>
                <w:color w:val="000000"/>
                <w:sz w:val="32"/>
              </w:rPr>
              <w:t>3181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1B7940DA" w14:textId="77777777" w:rsidR="00625B47" w:rsidRDefault="00000000">
            <w:pPr>
              <w:autoSpaceDE w:val="0"/>
              <w:autoSpaceDN w:val="0"/>
              <w:spacing w:before="19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10.486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15B99A54" w14:textId="77777777" w:rsidR="00625B47" w:rsidRDefault="00000000">
            <w:pPr>
              <w:autoSpaceDE w:val="0"/>
              <w:autoSpaceDN w:val="0"/>
              <w:spacing w:before="19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&lt;0.001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0C6245A9" w14:textId="77777777" w:rsidR="00625B47" w:rsidRDefault="00000000">
            <w:pPr>
              <w:autoSpaceDE w:val="0"/>
              <w:autoSpaceDN w:val="0"/>
              <w:spacing w:before="19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0.086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</w:tcPr>
          <w:p w14:paraId="31172043" w14:textId="77777777" w:rsidR="00625B47" w:rsidRDefault="00000000">
            <w:pPr>
              <w:autoSpaceDE w:val="0"/>
              <w:autoSpaceDN w:val="0"/>
              <w:spacing w:before="19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0.016</w:t>
            </w:r>
          </w:p>
        </w:tc>
        <w:tc>
          <w:tcPr>
            <w:tcW w:w="1140" w:type="dxa"/>
            <w:tcMar>
              <w:left w:w="0" w:type="dxa"/>
              <w:right w:w="0" w:type="dxa"/>
            </w:tcMar>
          </w:tcPr>
          <w:p w14:paraId="5F3D8933" w14:textId="77777777" w:rsidR="00625B47" w:rsidRDefault="00000000">
            <w:pPr>
              <w:autoSpaceDE w:val="0"/>
              <w:autoSpaceDN w:val="0"/>
              <w:spacing w:before="194" w:after="0" w:line="240" w:lineRule="auto"/>
              <w:ind w:left="154"/>
            </w:pPr>
            <w:r>
              <w:rPr>
                <w:rFonts w:ascii="Helvetica" w:eastAsia="Helvetica" w:hAnsi="Helvetica"/>
                <w:color w:val="000000"/>
                <w:sz w:val="32"/>
              </w:rPr>
              <w:t>3173</w:t>
            </w:r>
          </w:p>
        </w:tc>
        <w:tc>
          <w:tcPr>
            <w:tcW w:w="1160" w:type="dxa"/>
            <w:tcMar>
              <w:left w:w="0" w:type="dxa"/>
              <w:right w:w="0" w:type="dxa"/>
            </w:tcMar>
          </w:tcPr>
          <w:p w14:paraId="56C541B8" w14:textId="77777777" w:rsidR="00625B47" w:rsidRDefault="00000000">
            <w:pPr>
              <w:autoSpaceDE w:val="0"/>
              <w:autoSpaceDN w:val="0"/>
              <w:spacing w:before="194" w:after="0" w:line="240" w:lineRule="auto"/>
              <w:ind w:left="120"/>
            </w:pPr>
            <w:r>
              <w:rPr>
                <w:rFonts w:ascii="Helvetica" w:eastAsia="Helvetica" w:hAnsi="Helvetica"/>
                <w:color w:val="000000"/>
                <w:sz w:val="32"/>
              </w:rPr>
              <w:t>5.487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687701AA" w14:textId="77777777" w:rsidR="00625B47" w:rsidRDefault="00000000">
            <w:pPr>
              <w:autoSpaceDE w:val="0"/>
              <w:autoSpaceDN w:val="0"/>
              <w:spacing w:before="19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&lt;0.001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3887BE16" w14:textId="77777777" w:rsidR="00625B47" w:rsidRDefault="00000000">
            <w:pPr>
              <w:autoSpaceDE w:val="0"/>
              <w:autoSpaceDN w:val="0"/>
              <w:spacing w:before="19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0.073</w:t>
            </w:r>
          </w:p>
        </w:tc>
        <w:tc>
          <w:tcPr>
            <w:tcW w:w="1040" w:type="dxa"/>
            <w:tcMar>
              <w:left w:w="0" w:type="dxa"/>
              <w:right w:w="0" w:type="dxa"/>
            </w:tcMar>
          </w:tcPr>
          <w:p w14:paraId="4A9417FA" w14:textId="77777777" w:rsidR="00625B47" w:rsidRDefault="00000000">
            <w:pPr>
              <w:autoSpaceDE w:val="0"/>
              <w:autoSpaceDN w:val="0"/>
              <w:spacing w:before="194" w:after="0" w:line="240" w:lineRule="auto"/>
              <w:ind w:left="170"/>
            </w:pPr>
            <w:r>
              <w:rPr>
                <w:rFonts w:ascii="Helvetica" w:eastAsia="Helvetica" w:hAnsi="Helvetica"/>
                <w:color w:val="000000"/>
                <w:sz w:val="32"/>
              </w:rPr>
              <w:t>0.037</w:t>
            </w:r>
          </w:p>
        </w:tc>
        <w:tc>
          <w:tcPr>
            <w:tcW w:w="1100" w:type="dxa"/>
            <w:tcMar>
              <w:left w:w="0" w:type="dxa"/>
              <w:right w:w="0" w:type="dxa"/>
            </w:tcMar>
          </w:tcPr>
          <w:p w14:paraId="2E689E53" w14:textId="77777777" w:rsidR="00625B47" w:rsidRDefault="00000000">
            <w:pPr>
              <w:autoSpaceDE w:val="0"/>
              <w:autoSpaceDN w:val="0"/>
              <w:spacing w:before="194" w:after="0" w:line="240" w:lineRule="auto"/>
              <w:ind w:left="234"/>
            </w:pPr>
            <w:r>
              <w:rPr>
                <w:rFonts w:ascii="Helvetica" w:eastAsia="Helvetica" w:hAnsi="Helvetica"/>
                <w:color w:val="000000"/>
                <w:sz w:val="32"/>
              </w:rPr>
              <w:t>3181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7E8E9B15" w14:textId="77777777" w:rsidR="00625B47" w:rsidRDefault="00000000">
            <w:pPr>
              <w:autoSpaceDE w:val="0"/>
              <w:autoSpaceDN w:val="0"/>
              <w:spacing w:before="19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2.003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3FE07907" w14:textId="77777777" w:rsidR="00625B47" w:rsidRDefault="00000000">
            <w:pPr>
              <w:autoSpaceDE w:val="0"/>
              <w:autoSpaceDN w:val="0"/>
              <w:spacing w:before="19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0.045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218FD9E3" w14:textId="77777777" w:rsidR="00625B47" w:rsidRDefault="00000000">
            <w:pPr>
              <w:autoSpaceDE w:val="0"/>
              <w:autoSpaceDN w:val="0"/>
              <w:spacing w:before="19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-0.192</w:t>
            </w:r>
          </w:p>
        </w:tc>
        <w:tc>
          <w:tcPr>
            <w:tcW w:w="1060" w:type="dxa"/>
            <w:tcMar>
              <w:left w:w="0" w:type="dxa"/>
              <w:right w:w="0" w:type="dxa"/>
            </w:tcMar>
          </w:tcPr>
          <w:p w14:paraId="26A692DD" w14:textId="77777777" w:rsidR="00625B47" w:rsidRDefault="00000000">
            <w:pPr>
              <w:autoSpaceDE w:val="0"/>
              <w:autoSpaceDN w:val="0"/>
              <w:spacing w:before="194" w:after="0" w:line="240" w:lineRule="auto"/>
              <w:ind w:left="170"/>
            </w:pPr>
            <w:r>
              <w:rPr>
                <w:rFonts w:ascii="Helvetica" w:eastAsia="Helvetica" w:hAnsi="Helvetica"/>
                <w:color w:val="000000"/>
                <w:sz w:val="32"/>
              </w:rPr>
              <w:t>0.069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</w:tcPr>
          <w:p w14:paraId="5F5CE101" w14:textId="77777777" w:rsidR="00625B47" w:rsidRDefault="00000000">
            <w:pPr>
              <w:autoSpaceDE w:val="0"/>
              <w:autoSpaceDN w:val="0"/>
              <w:spacing w:before="19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446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0930D076" w14:textId="77777777" w:rsidR="00625B47" w:rsidRDefault="00000000">
            <w:pPr>
              <w:autoSpaceDE w:val="0"/>
              <w:autoSpaceDN w:val="0"/>
              <w:spacing w:before="19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-2.787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30BA0454" w14:textId="77777777" w:rsidR="00625B47" w:rsidRDefault="00000000">
            <w:pPr>
              <w:autoSpaceDE w:val="0"/>
              <w:autoSpaceDN w:val="0"/>
              <w:spacing w:before="19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0.006</w:t>
            </w:r>
          </w:p>
        </w:tc>
      </w:tr>
      <w:tr w:rsidR="00625B47" w14:paraId="42A98093" w14:textId="77777777">
        <w:trPr>
          <w:trHeight w:hRule="exact" w:val="614"/>
        </w:trPr>
        <w:tc>
          <w:tcPr>
            <w:tcW w:w="2480" w:type="dxa"/>
            <w:tcMar>
              <w:left w:w="0" w:type="dxa"/>
              <w:right w:w="0" w:type="dxa"/>
            </w:tcMar>
          </w:tcPr>
          <w:p w14:paraId="496A11BA" w14:textId="77777777" w:rsidR="00625B47" w:rsidRDefault="00000000">
            <w:pPr>
              <w:autoSpaceDE w:val="0"/>
              <w:autoSpaceDN w:val="0"/>
              <w:spacing w:before="154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Density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0536E810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0.000</w:t>
            </w:r>
          </w:p>
        </w:tc>
        <w:tc>
          <w:tcPr>
            <w:tcW w:w="1040" w:type="dxa"/>
            <w:tcMar>
              <w:left w:w="0" w:type="dxa"/>
              <w:right w:w="0" w:type="dxa"/>
            </w:tcMar>
          </w:tcPr>
          <w:p w14:paraId="267158F9" w14:textId="77777777" w:rsidR="00625B47" w:rsidRDefault="00000000">
            <w:pPr>
              <w:autoSpaceDE w:val="0"/>
              <w:autoSpaceDN w:val="0"/>
              <w:spacing w:before="154" w:after="0" w:line="240" w:lineRule="auto"/>
              <w:ind w:left="170"/>
            </w:pPr>
            <w:r>
              <w:rPr>
                <w:rFonts w:ascii="Helvetica" w:eastAsia="Helvetica" w:hAnsi="Helvetica"/>
                <w:color w:val="000000"/>
                <w:sz w:val="32"/>
              </w:rPr>
              <w:t>0.003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656F13E8" w14:textId="77777777" w:rsidR="00625B47" w:rsidRDefault="00000000">
            <w:pPr>
              <w:autoSpaceDE w:val="0"/>
              <w:autoSpaceDN w:val="0"/>
              <w:spacing w:before="154" w:after="0" w:line="240" w:lineRule="auto"/>
              <w:ind w:left="234"/>
            </w:pPr>
            <w:r>
              <w:rPr>
                <w:rFonts w:ascii="Helvetica" w:eastAsia="Helvetica" w:hAnsi="Helvetica"/>
                <w:color w:val="000000"/>
                <w:sz w:val="32"/>
              </w:rPr>
              <w:t>3181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715BA81C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0.000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644D2B89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1.000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7F8C203A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0.000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</w:tcPr>
          <w:p w14:paraId="3DBD3BC5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0.004</w:t>
            </w:r>
          </w:p>
        </w:tc>
        <w:tc>
          <w:tcPr>
            <w:tcW w:w="1140" w:type="dxa"/>
            <w:tcMar>
              <w:left w:w="0" w:type="dxa"/>
              <w:right w:w="0" w:type="dxa"/>
            </w:tcMar>
          </w:tcPr>
          <w:p w14:paraId="1FAAC138" w14:textId="77777777" w:rsidR="00625B47" w:rsidRDefault="00000000">
            <w:pPr>
              <w:autoSpaceDE w:val="0"/>
              <w:autoSpaceDN w:val="0"/>
              <w:spacing w:before="154" w:after="0" w:line="240" w:lineRule="auto"/>
              <w:ind w:left="154"/>
            </w:pPr>
            <w:r>
              <w:rPr>
                <w:rFonts w:ascii="Helvetica" w:eastAsia="Helvetica" w:hAnsi="Helvetica"/>
                <w:color w:val="000000"/>
                <w:sz w:val="32"/>
              </w:rPr>
              <w:t>3173</w:t>
            </w:r>
          </w:p>
        </w:tc>
        <w:tc>
          <w:tcPr>
            <w:tcW w:w="1160" w:type="dxa"/>
            <w:tcMar>
              <w:left w:w="0" w:type="dxa"/>
              <w:right w:w="0" w:type="dxa"/>
            </w:tcMar>
          </w:tcPr>
          <w:p w14:paraId="74C35436" w14:textId="77777777" w:rsidR="00625B47" w:rsidRDefault="00000000">
            <w:pPr>
              <w:autoSpaceDE w:val="0"/>
              <w:autoSpaceDN w:val="0"/>
              <w:spacing w:before="154" w:after="0" w:line="240" w:lineRule="auto"/>
              <w:ind w:left="120"/>
            </w:pPr>
            <w:r>
              <w:rPr>
                <w:rFonts w:ascii="Helvetica" w:eastAsia="Helvetica" w:hAnsi="Helvetica"/>
                <w:color w:val="000000"/>
                <w:sz w:val="32"/>
              </w:rPr>
              <w:t>0.000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048297C7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1.000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21056006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0.000</w:t>
            </w:r>
          </w:p>
        </w:tc>
        <w:tc>
          <w:tcPr>
            <w:tcW w:w="1040" w:type="dxa"/>
            <w:tcMar>
              <w:left w:w="0" w:type="dxa"/>
              <w:right w:w="0" w:type="dxa"/>
            </w:tcMar>
          </w:tcPr>
          <w:p w14:paraId="66417888" w14:textId="77777777" w:rsidR="00625B47" w:rsidRDefault="00000000">
            <w:pPr>
              <w:autoSpaceDE w:val="0"/>
              <w:autoSpaceDN w:val="0"/>
              <w:spacing w:before="154" w:after="0" w:line="240" w:lineRule="auto"/>
              <w:ind w:left="170"/>
            </w:pPr>
            <w:r>
              <w:rPr>
                <w:rFonts w:ascii="Helvetica" w:eastAsia="Helvetica" w:hAnsi="Helvetica"/>
                <w:color w:val="000000"/>
                <w:sz w:val="32"/>
              </w:rPr>
              <w:t>0.009</w:t>
            </w:r>
          </w:p>
        </w:tc>
        <w:tc>
          <w:tcPr>
            <w:tcW w:w="1100" w:type="dxa"/>
            <w:tcMar>
              <w:left w:w="0" w:type="dxa"/>
              <w:right w:w="0" w:type="dxa"/>
            </w:tcMar>
          </w:tcPr>
          <w:p w14:paraId="78B9D5A4" w14:textId="77777777" w:rsidR="00625B47" w:rsidRDefault="00000000">
            <w:pPr>
              <w:autoSpaceDE w:val="0"/>
              <w:autoSpaceDN w:val="0"/>
              <w:spacing w:before="154" w:after="0" w:line="240" w:lineRule="auto"/>
              <w:ind w:left="234"/>
            </w:pPr>
            <w:r>
              <w:rPr>
                <w:rFonts w:ascii="Helvetica" w:eastAsia="Helvetica" w:hAnsi="Helvetica"/>
                <w:color w:val="000000"/>
                <w:sz w:val="32"/>
              </w:rPr>
              <w:t>3181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0C45E56C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0.000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707F28D6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1.000</w:t>
            </w:r>
          </w:p>
        </w:tc>
        <w:tc>
          <w:tcPr>
            <w:tcW w:w="1200" w:type="dxa"/>
            <w:vMerge w:val="restart"/>
            <w:tcMar>
              <w:left w:w="0" w:type="dxa"/>
              <w:right w:w="0" w:type="dxa"/>
            </w:tcMar>
          </w:tcPr>
          <w:p w14:paraId="594E9A51" w14:textId="77777777" w:rsidR="00625B47" w:rsidRDefault="00000000">
            <w:pPr>
              <w:autoSpaceDE w:val="0"/>
              <w:autoSpaceDN w:val="0"/>
              <w:spacing w:before="7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-0.000</w:t>
            </w:r>
          </w:p>
        </w:tc>
        <w:tc>
          <w:tcPr>
            <w:tcW w:w="1060" w:type="dxa"/>
            <w:vMerge w:val="restart"/>
            <w:tcMar>
              <w:left w:w="0" w:type="dxa"/>
              <w:right w:w="0" w:type="dxa"/>
            </w:tcMar>
          </w:tcPr>
          <w:p w14:paraId="378309F1" w14:textId="77777777" w:rsidR="00625B47" w:rsidRDefault="00000000">
            <w:pPr>
              <w:autoSpaceDE w:val="0"/>
              <w:autoSpaceDN w:val="0"/>
              <w:spacing w:before="754" w:after="0" w:line="240" w:lineRule="auto"/>
              <w:ind w:left="170"/>
            </w:pPr>
            <w:r>
              <w:rPr>
                <w:rFonts w:ascii="Helvetica" w:eastAsia="Helvetica" w:hAnsi="Helvetica"/>
                <w:color w:val="000000"/>
                <w:sz w:val="32"/>
              </w:rPr>
              <w:t>0.003</w:t>
            </w:r>
          </w:p>
        </w:tc>
        <w:tc>
          <w:tcPr>
            <w:tcW w:w="900" w:type="dxa"/>
            <w:vMerge w:val="restart"/>
            <w:tcMar>
              <w:left w:w="0" w:type="dxa"/>
              <w:right w:w="0" w:type="dxa"/>
            </w:tcMar>
          </w:tcPr>
          <w:p w14:paraId="39212756" w14:textId="77777777" w:rsidR="00625B47" w:rsidRDefault="00000000">
            <w:pPr>
              <w:autoSpaceDE w:val="0"/>
              <w:autoSpaceDN w:val="0"/>
              <w:spacing w:before="7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446</w:t>
            </w:r>
          </w:p>
        </w:tc>
        <w:tc>
          <w:tcPr>
            <w:tcW w:w="1220" w:type="dxa"/>
            <w:vMerge w:val="restart"/>
            <w:tcMar>
              <w:left w:w="0" w:type="dxa"/>
              <w:right w:w="0" w:type="dxa"/>
            </w:tcMar>
          </w:tcPr>
          <w:p w14:paraId="47EEDE57" w14:textId="77777777" w:rsidR="00625B47" w:rsidRDefault="00000000">
            <w:pPr>
              <w:autoSpaceDE w:val="0"/>
              <w:autoSpaceDN w:val="0"/>
              <w:spacing w:before="7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-0.000</w:t>
            </w:r>
          </w:p>
        </w:tc>
        <w:tc>
          <w:tcPr>
            <w:tcW w:w="1300" w:type="dxa"/>
            <w:vMerge w:val="restart"/>
            <w:tcMar>
              <w:left w:w="0" w:type="dxa"/>
              <w:right w:w="0" w:type="dxa"/>
            </w:tcMar>
          </w:tcPr>
          <w:p w14:paraId="31D4901D" w14:textId="77777777" w:rsidR="00625B47" w:rsidRDefault="00000000">
            <w:pPr>
              <w:autoSpaceDE w:val="0"/>
              <w:autoSpaceDN w:val="0"/>
              <w:spacing w:before="7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1.000</w:t>
            </w:r>
          </w:p>
        </w:tc>
      </w:tr>
      <w:tr w:rsidR="00625B47" w14:paraId="74DF97AF" w14:textId="77777777">
        <w:trPr>
          <w:trHeight w:hRule="exact" w:val="586"/>
        </w:trPr>
        <w:tc>
          <w:tcPr>
            <w:tcW w:w="2480" w:type="dxa"/>
            <w:tcMar>
              <w:left w:w="0" w:type="dxa"/>
              <w:right w:w="0" w:type="dxa"/>
            </w:tcMar>
          </w:tcPr>
          <w:p w14:paraId="7BB671A6" w14:textId="77777777" w:rsidR="00625B47" w:rsidRDefault="00000000">
            <w:pPr>
              <w:autoSpaceDE w:val="0"/>
              <w:autoSpaceDN w:val="0"/>
              <w:spacing w:before="140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Day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2132DCE0" w14:textId="77777777" w:rsidR="00625B47" w:rsidRDefault="00000000">
            <w:pPr>
              <w:autoSpaceDE w:val="0"/>
              <w:autoSpaceDN w:val="0"/>
              <w:spacing w:before="140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0.000</w:t>
            </w:r>
          </w:p>
        </w:tc>
        <w:tc>
          <w:tcPr>
            <w:tcW w:w="1040" w:type="dxa"/>
            <w:tcMar>
              <w:left w:w="0" w:type="dxa"/>
              <w:right w:w="0" w:type="dxa"/>
            </w:tcMar>
          </w:tcPr>
          <w:p w14:paraId="375042AF" w14:textId="77777777" w:rsidR="00625B47" w:rsidRDefault="00000000">
            <w:pPr>
              <w:autoSpaceDE w:val="0"/>
              <w:autoSpaceDN w:val="0"/>
              <w:spacing w:before="140" w:after="0" w:line="240" w:lineRule="auto"/>
              <w:ind w:left="170"/>
            </w:pPr>
            <w:r>
              <w:rPr>
                <w:rFonts w:ascii="Helvetica" w:eastAsia="Helvetica" w:hAnsi="Helvetica"/>
                <w:color w:val="000000"/>
                <w:sz w:val="32"/>
              </w:rPr>
              <w:t>0.000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1D1B0E17" w14:textId="77777777" w:rsidR="00625B47" w:rsidRDefault="00000000">
            <w:pPr>
              <w:autoSpaceDE w:val="0"/>
              <w:autoSpaceDN w:val="0"/>
              <w:spacing w:before="140" w:after="0" w:line="240" w:lineRule="auto"/>
              <w:ind w:left="234"/>
            </w:pPr>
            <w:r>
              <w:rPr>
                <w:rFonts w:ascii="Helvetica" w:eastAsia="Helvetica" w:hAnsi="Helvetica"/>
                <w:color w:val="000000"/>
                <w:sz w:val="32"/>
              </w:rPr>
              <w:t>3181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31F84C04" w14:textId="77777777" w:rsidR="00625B47" w:rsidRDefault="00000000">
            <w:pPr>
              <w:autoSpaceDE w:val="0"/>
              <w:autoSpaceDN w:val="0"/>
              <w:spacing w:before="140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0.000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1D89101E" w14:textId="77777777" w:rsidR="00625B47" w:rsidRDefault="00000000">
            <w:pPr>
              <w:autoSpaceDE w:val="0"/>
              <w:autoSpaceDN w:val="0"/>
              <w:spacing w:before="140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1.000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2E3C207F" w14:textId="77777777" w:rsidR="00625B47" w:rsidRDefault="00000000">
            <w:pPr>
              <w:autoSpaceDE w:val="0"/>
              <w:autoSpaceDN w:val="0"/>
              <w:spacing w:before="140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0.000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</w:tcPr>
          <w:p w14:paraId="53B77A8F" w14:textId="77777777" w:rsidR="00625B47" w:rsidRDefault="00000000">
            <w:pPr>
              <w:autoSpaceDE w:val="0"/>
              <w:autoSpaceDN w:val="0"/>
              <w:spacing w:before="140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0.001</w:t>
            </w:r>
          </w:p>
        </w:tc>
        <w:tc>
          <w:tcPr>
            <w:tcW w:w="1140" w:type="dxa"/>
            <w:tcMar>
              <w:left w:w="0" w:type="dxa"/>
              <w:right w:w="0" w:type="dxa"/>
            </w:tcMar>
          </w:tcPr>
          <w:p w14:paraId="40E5924C" w14:textId="77777777" w:rsidR="00625B47" w:rsidRDefault="00000000">
            <w:pPr>
              <w:autoSpaceDE w:val="0"/>
              <w:autoSpaceDN w:val="0"/>
              <w:spacing w:before="140" w:after="0" w:line="240" w:lineRule="auto"/>
              <w:ind w:left="154"/>
            </w:pPr>
            <w:r>
              <w:rPr>
                <w:rFonts w:ascii="Helvetica" w:eastAsia="Helvetica" w:hAnsi="Helvetica"/>
                <w:color w:val="000000"/>
                <w:sz w:val="32"/>
              </w:rPr>
              <w:t>3173</w:t>
            </w:r>
          </w:p>
        </w:tc>
        <w:tc>
          <w:tcPr>
            <w:tcW w:w="1160" w:type="dxa"/>
            <w:tcMar>
              <w:left w:w="0" w:type="dxa"/>
              <w:right w:w="0" w:type="dxa"/>
            </w:tcMar>
          </w:tcPr>
          <w:p w14:paraId="422A38FD" w14:textId="77777777" w:rsidR="00625B47" w:rsidRDefault="00000000">
            <w:pPr>
              <w:autoSpaceDE w:val="0"/>
              <w:autoSpaceDN w:val="0"/>
              <w:spacing w:before="140" w:after="0" w:line="240" w:lineRule="auto"/>
              <w:ind w:left="120"/>
            </w:pPr>
            <w:r>
              <w:rPr>
                <w:rFonts w:ascii="Helvetica" w:eastAsia="Helvetica" w:hAnsi="Helvetica"/>
                <w:color w:val="000000"/>
                <w:sz w:val="32"/>
              </w:rPr>
              <w:t>0.000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68D91168" w14:textId="77777777" w:rsidR="00625B47" w:rsidRDefault="00000000">
            <w:pPr>
              <w:autoSpaceDE w:val="0"/>
              <w:autoSpaceDN w:val="0"/>
              <w:spacing w:before="140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1.000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6A7DB844" w14:textId="77777777" w:rsidR="00625B47" w:rsidRDefault="00000000">
            <w:pPr>
              <w:autoSpaceDE w:val="0"/>
              <w:autoSpaceDN w:val="0"/>
              <w:spacing w:before="140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0.000</w:t>
            </w:r>
          </w:p>
        </w:tc>
        <w:tc>
          <w:tcPr>
            <w:tcW w:w="1040" w:type="dxa"/>
            <w:tcMar>
              <w:left w:w="0" w:type="dxa"/>
              <w:right w:w="0" w:type="dxa"/>
            </w:tcMar>
          </w:tcPr>
          <w:p w14:paraId="741301B6" w14:textId="77777777" w:rsidR="00625B47" w:rsidRDefault="00000000">
            <w:pPr>
              <w:autoSpaceDE w:val="0"/>
              <w:autoSpaceDN w:val="0"/>
              <w:spacing w:before="140" w:after="0" w:line="240" w:lineRule="auto"/>
              <w:ind w:left="170"/>
            </w:pPr>
            <w:r>
              <w:rPr>
                <w:rFonts w:ascii="Helvetica" w:eastAsia="Helvetica" w:hAnsi="Helvetica"/>
                <w:color w:val="000000"/>
                <w:sz w:val="32"/>
              </w:rPr>
              <w:t>0.001</w:t>
            </w:r>
          </w:p>
        </w:tc>
        <w:tc>
          <w:tcPr>
            <w:tcW w:w="1100" w:type="dxa"/>
            <w:tcMar>
              <w:left w:w="0" w:type="dxa"/>
              <w:right w:w="0" w:type="dxa"/>
            </w:tcMar>
          </w:tcPr>
          <w:p w14:paraId="18358A5F" w14:textId="77777777" w:rsidR="00625B47" w:rsidRDefault="00000000">
            <w:pPr>
              <w:autoSpaceDE w:val="0"/>
              <w:autoSpaceDN w:val="0"/>
              <w:spacing w:before="140" w:after="0" w:line="240" w:lineRule="auto"/>
              <w:ind w:left="234"/>
            </w:pPr>
            <w:r>
              <w:rPr>
                <w:rFonts w:ascii="Helvetica" w:eastAsia="Helvetica" w:hAnsi="Helvetica"/>
                <w:color w:val="000000"/>
                <w:sz w:val="32"/>
              </w:rPr>
              <w:t>3181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590A1D86" w14:textId="77777777" w:rsidR="00625B47" w:rsidRDefault="00000000">
            <w:pPr>
              <w:autoSpaceDE w:val="0"/>
              <w:autoSpaceDN w:val="0"/>
              <w:spacing w:before="140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0.000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741B94AA" w14:textId="77777777" w:rsidR="00625B47" w:rsidRDefault="00000000">
            <w:pPr>
              <w:autoSpaceDE w:val="0"/>
              <w:autoSpaceDN w:val="0"/>
              <w:spacing w:before="140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1.000</w:t>
            </w:r>
          </w:p>
        </w:tc>
        <w:tc>
          <w:tcPr>
            <w:tcW w:w="1232" w:type="dxa"/>
            <w:vMerge/>
          </w:tcPr>
          <w:p w14:paraId="612328AE" w14:textId="77777777" w:rsidR="00625B47" w:rsidRDefault="00625B47"/>
        </w:tc>
        <w:tc>
          <w:tcPr>
            <w:tcW w:w="1232" w:type="dxa"/>
            <w:vMerge/>
          </w:tcPr>
          <w:p w14:paraId="1CDC7CD8" w14:textId="77777777" w:rsidR="00625B47" w:rsidRDefault="00625B47"/>
        </w:tc>
        <w:tc>
          <w:tcPr>
            <w:tcW w:w="1232" w:type="dxa"/>
            <w:vMerge/>
          </w:tcPr>
          <w:p w14:paraId="51AE37F2" w14:textId="77777777" w:rsidR="00625B47" w:rsidRDefault="00625B47"/>
        </w:tc>
        <w:tc>
          <w:tcPr>
            <w:tcW w:w="1232" w:type="dxa"/>
            <w:vMerge/>
          </w:tcPr>
          <w:p w14:paraId="23A511B6" w14:textId="77777777" w:rsidR="00625B47" w:rsidRDefault="00625B47"/>
        </w:tc>
        <w:tc>
          <w:tcPr>
            <w:tcW w:w="1232" w:type="dxa"/>
            <w:vMerge/>
          </w:tcPr>
          <w:p w14:paraId="0EA541F2" w14:textId="77777777" w:rsidR="00625B47" w:rsidRDefault="00625B47"/>
        </w:tc>
      </w:tr>
      <w:tr w:rsidR="00625B47" w14:paraId="6B1248A9" w14:textId="77777777">
        <w:trPr>
          <w:trHeight w:hRule="exact" w:val="600"/>
        </w:trPr>
        <w:tc>
          <w:tcPr>
            <w:tcW w:w="2480" w:type="dxa"/>
            <w:tcMar>
              <w:left w:w="0" w:type="dxa"/>
              <w:right w:w="0" w:type="dxa"/>
            </w:tcMar>
          </w:tcPr>
          <w:p w14:paraId="40CB0C4F" w14:textId="77777777" w:rsidR="00625B47" w:rsidRDefault="00000000">
            <w:pPr>
              <w:autoSpaceDE w:val="0"/>
              <w:autoSpaceDN w:val="0"/>
              <w:spacing w:before="154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Corner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48A41694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0.019</w:t>
            </w:r>
          </w:p>
        </w:tc>
        <w:tc>
          <w:tcPr>
            <w:tcW w:w="1040" w:type="dxa"/>
            <w:tcMar>
              <w:left w:w="0" w:type="dxa"/>
              <w:right w:w="0" w:type="dxa"/>
            </w:tcMar>
          </w:tcPr>
          <w:p w14:paraId="5A030A79" w14:textId="77777777" w:rsidR="00625B47" w:rsidRDefault="00000000">
            <w:pPr>
              <w:autoSpaceDE w:val="0"/>
              <w:autoSpaceDN w:val="0"/>
              <w:spacing w:before="154" w:after="0" w:line="240" w:lineRule="auto"/>
              <w:ind w:left="170"/>
            </w:pPr>
            <w:r>
              <w:rPr>
                <w:rFonts w:ascii="Helvetica" w:eastAsia="Helvetica" w:hAnsi="Helvetica"/>
                <w:color w:val="000000"/>
                <w:sz w:val="32"/>
              </w:rPr>
              <w:t>0.004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41B5B493" w14:textId="77777777" w:rsidR="00625B47" w:rsidRDefault="00000000">
            <w:pPr>
              <w:autoSpaceDE w:val="0"/>
              <w:autoSpaceDN w:val="0"/>
              <w:spacing w:before="154" w:after="0" w:line="240" w:lineRule="auto"/>
              <w:ind w:left="234"/>
            </w:pPr>
            <w:r>
              <w:rPr>
                <w:rFonts w:ascii="Helvetica" w:eastAsia="Helvetica" w:hAnsi="Helvetica"/>
                <w:color w:val="000000"/>
                <w:sz w:val="32"/>
              </w:rPr>
              <w:t>3181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72DD4577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5.502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2DBECCCF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&lt;0.001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0BC3EE4E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0.027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</w:tcPr>
          <w:p w14:paraId="7699D649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0.005</w:t>
            </w:r>
          </w:p>
        </w:tc>
        <w:tc>
          <w:tcPr>
            <w:tcW w:w="1140" w:type="dxa"/>
            <w:tcMar>
              <w:left w:w="0" w:type="dxa"/>
              <w:right w:w="0" w:type="dxa"/>
            </w:tcMar>
          </w:tcPr>
          <w:p w14:paraId="06BEB851" w14:textId="77777777" w:rsidR="00625B47" w:rsidRDefault="00000000">
            <w:pPr>
              <w:autoSpaceDE w:val="0"/>
              <w:autoSpaceDN w:val="0"/>
              <w:spacing w:before="154" w:after="0" w:line="240" w:lineRule="auto"/>
              <w:ind w:left="154"/>
            </w:pPr>
            <w:r>
              <w:rPr>
                <w:rFonts w:ascii="Helvetica" w:eastAsia="Helvetica" w:hAnsi="Helvetica"/>
                <w:color w:val="000000"/>
                <w:sz w:val="32"/>
              </w:rPr>
              <w:t>3173</w:t>
            </w:r>
          </w:p>
        </w:tc>
        <w:tc>
          <w:tcPr>
            <w:tcW w:w="1160" w:type="dxa"/>
            <w:tcMar>
              <w:left w:w="0" w:type="dxa"/>
              <w:right w:w="0" w:type="dxa"/>
            </w:tcMar>
          </w:tcPr>
          <w:p w14:paraId="5DB1B066" w14:textId="77777777" w:rsidR="00625B47" w:rsidRDefault="00000000">
            <w:pPr>
              <w:autoSpaceDE w:val="0"/>
              <w:autoSpaceDN w:val="0"/>
              <w:spacing w:before="154" w:after="0" w:line="240" w:lineRule="auto"/>
              <w:ind w:left="120"/>
            </w:pPr>
            <w:r>
              <w:rPr>
                <w:rFonts w:ascii="Helvetica" w:eastAsia="Helvetica" w:hAnsi="Helvetica"/>
                <w:color w:val="000000"/>
                <w:sz w:val="32"/>
              </w:rPr>
              <w:t>5.019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04C92302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&lt;0.001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3350B10F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0.029</w:t>
            </w:r>
          </w:p>
        </w:tc>
        <w:tc>
          <w:tcPr>
            <w:tcW w:w="1040" w:type="dxa"/>
            <w:tcMar>
              <w:left w:w="0" w:type="dxa"/>
              <w:right w:w="0" w:type="dxa"/>
            </w:tcMar>
          </w:tcPr>
          <w:p w14:paraId="39A5622B" w14:textId="77777777" w:rsidR="00625B47" w:rsidRDefault="00000000">
            <w:pPr>
              <w:autoSpaceDE w:val="0"/>
              <w:autoSpaceDN w:val="0"/>
              <w:spacing w:before="154" w:after="0" w:line="240" w:lineRule="auto"/>
              <w:ind w:left="170"/>
            </w:pPr>
            <w:r>
              <w:rPr>
                <w:rFonts w:ascii="Helvetica" w:eastAsia="Helvetica" w:hAnsi="Helvetica"/>
                <w:color w:val="000000"/>
                <w:sz w:val="32"/>
              </w:rPr>
              <w:t>0.013</w:t>
            </w:r>
          </w:p>
        </w:tc>
        <w:tc>
          <w:tcPr>
            <w:tcW w:w="1100" w:type="dxa"/>
            <w:tcMar>
              <w:left w:w="0" w:type="dxa"/>
              <w:right w:w="0" w:type="dxa"/>
            </w:tcMar>
          </w:tcPr>
          <w:p w14:paraId="18B3DDAC" w14:textId="77777777" w:rsidR="00625B47" w:rsidRDefault="00000000">
            <w:pPr>
              <w:autoSpaceDE w:val="0"/>
              <w:autoSpaceDN w:val="0"/>
              <w:spacing w:before="154" w:after="0" w:line="240" w:lineRule="auto"/>
              <w:ind w:left="234"/>
            </w:pPr>
            <w:r>
              <w:rPr>
                <w:rFonts w:ascii="Helvetica" w:eastAsia="Helvetica" w:hAnsi="Helvetica"/>
                <w:color w:val="000000"/>
                <w:sz w:val="32"/>
              </w:rPr>
              <w:t>3181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474BBEFD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2.261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3FEACFE5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0.024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2E3651D2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-0.054</w:t>
            </w:r>
          </w:p>
        </w:tc>
        <w:tc>
          <w:tcPr>
            <w:tcW w:w="1060" w:type="dxa"/>
            <w:tcMar>
              <w:left w:w="0" w:type="dxa"/>
              <w:right w:w="0" w:type="dxa"/>
            </w:tcMar>
          </w:tcPr>
          <w:p w14:paraId="74ED9FA8" w14:textId="77777777" w:rsidR="00625B47" w:rsidRDefault="00000000">
            <w:pPr>
              <w:autoSpaceDE w:val="0"/>
              <w:autoSpaceDN w:val="0"/>
              <w:spacing w:before="154" w:after="0" w:line="240" w:lineRule="auto"/>
              <w:ind w:left="170"/>
            </w:pPr>
            <w:r>
              <w:rPr>
                <w:rFonts w:ascii="Helvetica" w:eastAsia="Helvetica" w:hAnsi="Helvetica"/>
                <w:color w:val="000000"/>
                <w:sz w:val="32"/>
              </w:rPr>
              <w:t>0.023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</w:tcPr>
          <w:p w14:paraId="5B12DCFA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446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7DB440B4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-2.340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07232A16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0.020</w:t>
            </w:r>
          </w:p>
        </w:tc>
      </w:tr>
      <w:tr w:rsidR="00625B47" w14:paraId="6D50D62F" w14:textId="77777777">
        <w:trPr>
          <w:trHeight w:hRule="exact" w:val="600"/>
        </w:trPr>
        <w:tc>
          <w:tcPr>
            <w:tcW w:w="2480" w:type="dxa"/>
            <w:tcMar>
              <w:left w:w="0" w:type="dxa"/>
              <w:right w:w="0" w:type="dxa"/>
            </w:tcMar>
          </w:tcPr>
          <w:p w14:paraId="377A5DDA" w14:textId="77777777" w:rsidR="00625B47" w:rsidRDefault="00000000">
            <w:pPr>
              <w:autoSpaceDE w:val="0"/>
              <w:autoSpaceDN w:val="0"/>
              <w:spacing w:before="154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NestSect:Nest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6C6F4198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-0.040</w:t>
            </w:r>
          </w:p>
        </w:tc>
        <w:tc>
          <w:tcPr>
            <w:tcW w:w="1040" w:type="dxa"/>
            <w:tcMar>
              <w:left w:w="0" w:type="dxa"/>
              <w:right w:w="0" w:type="dxa"/>
            </w:tcMar>
          </w:tcPr>
          <w:p w14:paraId="0334566A" w14:textId="77777777" w:rsidR="00625B47" w:rsidRDefault="00000000">
            <w:pPr>
              <w:autoSpaceDE w:val="0"/>
              <w:autoSpaceDN w:val="0"/>
              <w:spacing w:before="154" w:after="0" w:line="240" w:lineRule="auto"/>
              <w:ind w:left="170"/>
            </w:pPr>
            <w:r>
              <w:rPr>
                <w:rFonts w:ascii="Helvetica" w:eastAsia="Helvetica" w:hAnsi="Helvetica"/>
                <w:color w:val="000000"/>
                <w:sz w:val="32"/>
              </w:rPr>
              <w:t>0.006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09E3CD18" w14:textId="77777777" w:rsidR="00625B47" w:rsidRDefault="00000000">
            <w:pPr>
              <w:autoSpaceDE w:val="0"/>
              <w:autoSpaceDN w:val="0"/>
              <w:spacing w:before="154" w:after="0" w:line="240" w:lineRule="auto"/>
              <w:ind w:left="234"/>
            </w:pPr>
            <w:r>
              <w:rPr>
                <w:rFonts w:ascii="Helvetica" w:eastAsia="Helvetica" w:hAnsi="Helvetica"/>
                <w:color w:val="000000"/>
                <w:sz w:val="32"/>
              </w:rPr>
              <w:t>3181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033FC820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-7.358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40ED12C9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&lt;0.001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61F6892E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0.009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</w:tcPr>
          <w:p w14:paraId="49F9A3B2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0.008</w:t>
            </w:r>
          </w:p>
        </w:tc>
        <w:tc>
          <w:tcPr>
            <w:tcW w:w="1140" w:type="dxa"/>
            <w:tcMar>
              <w:left w:w="0" w:type="dxa"/>
              <w:right w:w="0" w:type="dxa"/>
            </w:tcMar>
          </w:tcPr>
          <w:p w14:paraId="0909B26B" w14:textId="77777777" w:rsidR="00625B47" w:rsidRDefault="00000000">
            <w:pPr>
              <w:autoSpaceDE w:val="0"/>
              <w:autoSpaceDN w:val="0"/>
              <w:spacing w:before="154" w:after="0" w:line="240" w:lineRule="auto"/>
              <w:ind w:left="154"/>
            </w:pPr>
            <w:r>
              <w:rPr>
                <w:rFonts w:ascii="Helvetica" w:eastAsia="Helvetica" w:hAnsi="Helvetica"/>
                <w:color w:val="000000"/>
                <w:sz w:val="32"/>
              </w:rPr>
              <w:t>3173</w:t>
            </w:r>
          </w:p>
        </w:tc>
        <w:tc>
          <w:tcPr>
            <w:tcW w:w="1160" w:type="dxa"/>
            <w:tcMar>
              <w:left w:w="0" w:type="dxa"/>
              <w:right w:w="0" w:type="dxa"/>
            </w:tcMar>
          </w:tcPr>
          <w:p w14:paraId="540E62AD" w14:textId="77777777" w:rsidR="00625B47" w:rsidRDefault="00000000">
            <w:pPr>
              <w:autoSpaceDE w:val="0"/>
              <w:autoSpaceDN w:val="0"/>
              <w:spacing w:before="154" w:after="0" w:line="240" w:lineRule="auto"/>
              <w:ind w:left="120"/>
            </w:pPr>
            <w:r>
              <w:rPr>
                <w:rFonts w:ascii="Helvetica" w:eastAsia="Helvetica" w:hAnsi="Helvetica"/>
                <w:color w:val="000000"/>
                <w:sz w:val="32"/>
              </w:rPr>
              <w:t>1.016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46EC5C57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0.310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749F591B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0.001</w:t>
            </w:r>
          </w:p>
        </w:tc>
        <w:tc>
          <w:tcPr>
            <w:tcW w:w="1040" w:type="dxa"/>
            <w:tcMar>
              <w:left w:w="0" w:type="dxa"/>
              <w:right w:w="0" w:type="dxa"/>
            </w:tcMar>
          </w:tcPr>
          <w:p w14:paraId="202A6968" w14:textId="77777777" w:rsidR="00625B47" w:rsidRDefault="00000000">
            <w:pPr>
              <w:autoSpaceDE w:val="0"/>
              <w:autoSpaceDN w:val="0"/>
              <w:spacing w:before="154" w:after="0" w:line="240" w:lineRule="auto"/>
              <w:ind w:left="170"/>
            </w:pPr>
            <w:r>
              <w:rPr>
                <w:rFonts w:ascii="Helvetica" w:eastAsia="Helvetica" w:hAnsi="Helvetica"/>
                <w:color w:val="000000"/>
                <w:sz w:val="32"/>
              </w:rPr>
              <w:t>0.020</w:t>
            </w:r>
          </w:p>
        </w:tc>
        <w:tc>
          <w:tcPr>
            <w:tcW w:w="1100" w:type="dxa"/>
            <w:tcMar>
              <w:left w:w="0" w:type="dxa"/>
              <w:right w:w="0" w:type="dxa"/>
            </w:tcMar>
          </w:tcPr>
          <w:p w14:paraId="161A735B" w14:textId="77777777" w:rsidR="00625B47" w:rsidRDefault="00000000">
            <w:pPr>
              <w:autoSpaceDE w:val="0"/>
              <w:autoSpaceDN w:val="0"/>
              <w:spacing w:before="154" w:after="0" w:line="240" w:lineRule="auto"/>
              <w:ind w:left="234"/>
            </w:pPr>
            <w:r>
              <w:rPr>
                <w:rFonts w:ascii="Helvetica" w:eastAsia="Helvetica" w:hAnsi="Helvetica"/>
                <w:color w:val="000000"/>
                <w:sz w:val="32"/>
              </w:rPr>
              <w:t>3181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0FC822DC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0.048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0BEDF943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0.962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438040AD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0.052</w:t>
            </w:r>
          </w:p>
        </w:tc>
        <w:tc>
          <w:tcPr>
            <w:tcW w:w="1060" w:type="dxa"/>
            <w:tcMar>
              <w:left w:w="0" w:type="dxa"/>
              <w:right w:w="0" w:type="dxa"/>
            </w:tcMar>
          </w:tcPr>
          <w:p w14:paraId="2A3E15AD" w14:textId="77777777" w:rsidR="00625B47" w:rsidRDefault="00000000">
            <w:pPr>
              <w:autoSpaceDE w:val="0"/>
              <w:autoSpaceDN w:val="0"/>
              <w:spacing w:before="154" w:after="0" w:line="240" w:lineRule="auto"/>
              <w:ind w:left="170"/>
            </w:pPr>
            <w:r>
              <w:rPr>
                <w:rFonts w:ascii="Helvetica" w:eastAsia="Helvetica" w:hAnsi="Helvetica"/>
                <w:color w:val="000000"/>
                <w:sz w:val="32"/>
              </w:rPr>
              <w:t>0.037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</w:tcPr>
          <w:p w14:paraId="2AD245BF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446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5FCA7731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1.414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754B8597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0.158</w:t>
            </w:r>
          </w:p>
        </w:tc>
      </w:tr>
      <w:tr w:rsidR="00625B47" w14:paraId="3D0794DE" w14:textId="77777777">
        <w:trPr>
          <w:trHeight w:hRule="exact" w:val="534"/>
        </w:trPr>
        <w:tc>
          <w:tcPr>
            <w:tcW w:w="2480" w:type="dxa"/>
            <w:tcMar>
              <w:left w:w="0" w:type="dxa"/>
              <w:right w:w="0" w:type="dxa"/>
            </w:tcMar>
          </w:tcPr>
          <w:p w14:paraId="5135AB4E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NestSect</w:t>
            </w:r>
            <w:proofErr w:type="gramStart"/>
            <w:r w:rsidRPr="00A7633B">
              <w:rPr>
                <w:rFonts w:ascii="Helvetica" w:eastAsia="Helvetica" w:hAnsi="Helvetica"/>
                <w:color w:val="000000"/>
                <w:sz w:val="26"/>
                <w:vertAlign w:val="superscript"/>
              </w:rPr>
              <w:t>2</w:t>
            </w:r>
            <w:r>
              <w:rPr>
                <w:rFonts w:ascii="Helvetica" w:eastAsia="Helvetica" w:hAnsi="Helvetica"/>
                <w:color w:val="000000"/>
                <w:sz w:val="32"/>
              </w:rPr>
              <w:t>:Nest</w:t>
            </w:r>
            <w:proofErr w:type="gramEnd"/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12F9AE46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0.003</w:t>
            </w:r>
          </w:p>
        </w:tc>
        <w:tc>
          <w:tcPr>
            <w:tcW w:w="1040" w:type="dxa"/>
            <w:tcMar>
              <w:left w:w="0" w:type="dxa"/>
              <w:right w:w="0" w:type="dxa"/>
            </w:tcMar>
          </w:tcPr>
          <w:p w14:paraId="0F9F6C3B" w14:textId="77777777" w:rsidR="00625B47" w:rsidRDefault="00000000">
            <w:pPr>
              <w:autoSpaceDE w:val="0"/>
              <w:autoSpaceDN w:val="0"/>
              <w:spacing w:before="154" w:after="0" w:line="240" w:lineRule="auto"/>
              <w:ind w:left="170"/>
            </w:pPr>
            <w:r>
              <w:rPr>
                <w:rFonts w:ascii="Helvetica" w:eastAsia="Helvetica" w:hAnsi="Helvetica"/>
                <w:color w:val="000000"/>
                <w:sz w:val="32"/>
              </w:rPr>
              <w:t>0.001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</w:tcPr>
          <w:p w14:paraId="7207BAC5" w14:textId="77777777" w:rsidR="00625B47" w:rsidRDefault="00000000">
            <w:pPr>
              <w:autoSpaceDE w:val="0"/>
              <w:autoSpaceDN w:val="0"/>
              <w:spacing w:before="154" w:after="0" w:line="240" w:lineRule="auto"/>
              <w:ind w:left="234"/>
            </w:pPr>
            <w:r>
              <w:rPr>
                <w:rFonts w:ascii="Helvetica" w:eastAsia="Helvetica" w:hAnsi="Helvetica"/>
                <w:color w:val="000000"/>
                <w:sz w:val="32"/>
              </w:rPr>
              <w:t>3181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2D94FF45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4.316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4811BC87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&lt;0.001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6B7A654D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-0.005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</w:tcPr>
          <w:p w14:paraId="518D2824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0.001</w:t>
            </w:r>
          </w:p>
        </w:tc>
        <w:tc>
          <w:tcPr>
            <w:tcW w:w="1140" w:type="dxa"/>
            <w:tcMar>
              <w:left w:w="0" w:type="dxa"/>
              <w:right w:w="0" w:type="dxa"/>
            </w:tcMar>
          </w:tcPr>
          <w:p w14:paraId="2F49DFF2" w14:textId="77777777" w:rsidR="00625B47" w:rsidRDefault="00000000">
            <w:pPr>
              <w:autoSpaceDE w:val="0"/>
              <w:autoSpaceDN w:val="0"/>
              <w:spacing w:before="154" w:after="0" w:line="240" w:lineRule="auto"/>
              <w:ind w:left="154"/>
            </w:pPr>
            <w:r>
              <w:rPr>
                <w:rFonts w:ascii="Helvetica" w:eastAsia="Helvetica" w:hAnsi="Helvetica"/>
                <w:color w:val="000000"/>
                <w:sz w:val="32"/>
              </w:rPr>
              <w:t>3173</w:t>
            </w:r>
          </w:p>
        </w:tc>
        <w:tc>
          <w:tcPr>
            <w:tcW w:w="1160" w:type="dxa"/>
            <w:tcMar>
              <w:left w:w="0" w:type="dxa"/>
              <w:right w:w="0" w:type="dxa"/>
            </w:tcMar>
          </w:tcPr>
          <w:p w14:paraId="40210BD9" w14:textId="77777777" w:rsidR="00625B47" w:rsidRDefault="00000000">
            <w:pPr>
              <w:autoSpaceDE w:val="0"/>
              <w:autoSpaceDN w:val="0"/>
              <w:spacing w:before="154" w:after="0" w:line="240" w:lineRule="auto"/>
              <w:ind w:left="66"/>
            </w:pPr>
            <w:r>
              <w:rPr>
                <w:rFonts w:ascii="Helvetica" w:eastAsia="Helvetica" w:hAnsi="Helvetica"/>
                <w:color w:val="000000"/>
                <w:sz w:val="32"/>
              </w:rPr>
              <w:t>-5.974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4ED061DE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32"/>
              </w:rPr>
              <w:t>&lt;0.001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2B4759EA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-0.004</w:t>
            </w:r>
          </w:p>
        </w:tc>
        <w:tc>
          <w:tcPr>
            <w:tcW w:w="1040" w:type="dxa"/>
            <w:tcMar>
              <w:left w:w="0" w:type="dxa"/>
              <w:right w:w="0" w:type="dxa"/>
            </w:tcMar>
          </w:tcPr>
          <w:p w14:paraId="6B513ECC" w14:textId="77777777" w:rsidR="00625B47" w:rsidRDefault="00000000">
            <w:pPr>
              <w:autoSpaceDE w:val="0"/>
              <w:autoSpaceDN w:val="0"/>
              <w:spacing w:before="154" w:after="0" w:line="240" w:lineRule="auto"/>
              <w:ind w:left="170"/>
            </w:pPr>
            <w:r>
              <w:rPr>
                <w:rFonts w:ascii="Helvetica" w:eastAsia="Helvetica" w:hAnsi="Helvetica"/>
                <w:color w:val="000000"/>
                <w:sz w:val="32"/>
              </w:rPr>
              <w:t>0.002</w:t>
            </w:r>
          </w:p>
        </w:tc>
        <w:tc>
          <w:tcPr>
            <w:tcW w:w="1100" w:type="dxa"/>
            <w:tcMar>
              <w:left w:w="0" w:type="dxa"/>
              <w:right w:w="0" w:type="dxa"/>
            </w:tcMar>
          </w:tcPr>
          <w:p w14:paraId="26E2FB51" w14:textId="77777777" w:rsidR="00625B47" w:rsidRDefault="00000000">
            <w:pPr>
              <w:autoSpaceDE w:val="0"/>
              <w:autoSpaceDN w:val="0"/>
              <w:spacing w:before="154" w:after="0" w:line="240" w:lineRule="auto"/>
              <w:ind w:left="234"/>
            </w:pPr>
            <w:r>
              <w:rPr>
                <w:rFonts w:ascii="Helvetica" w:eastAsia="Helvetica" w:hAnsi="Helvetica"/>
                <w:color w:val="000000"/>
                <w:sz w:val="32"/>
              </w:rPr>
              <w:t>3181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6CD018C8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-1.701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0653A001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0.089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512DF6B1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-0.001</w:t>
            </w:r>
          </w:p>
        </w:tc>
        <w:tc>
          <w:tcPr>
            <w:tcW w:w="1060" w:type="dxa"/>
            <w:tcMar>
              <w:left w:w="0" w:type="dxa"/>
              <w:right w:w="0" w:type="dxa"/>
            </w:tcMar>
          </w:tcPr>
          <w:p w14:paraId="6B5DC435" w14:textId="77777777" w:rsidR="00625B47" w:rsidRDefault="00000000">
            <w:pPr>
              <w:autoSpaceDE w:val="0"/>
              <w:autoSpaceDN w:val="0"/>
              <w:spacing w:before="154" w:after="0" w:line="240" w:lineRule="auto"/>
              <w:ind w:left="170"/>
            </w:pPr>
            <w:r>
              <w:rPr>
                <w:rFonts w:ascii="Helvetica" w:eastAsia="Helvetica" w:hAnsi="Helvetica"/>
                <w:color w:val="000000"/>
                <w:sz w:val="32"/>
              </w:rPr>
              <w:t>0.004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</w:tcPr>
          <w:p w14:paraId="073D1247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446</w:t>
            </w:r>
          </w:p>
        </w:tc>
        <w:tc>
          <w:tcPr>
            <w:tcW w:w="1220" w:type="dxa"/>
            <w:tcMar>
              <w:left w:w="0" w:type="dxa"/>
              <w:right w:w="0" w:type="dxa"/>
            </w:tcMar>
          </w:tcPr>
          <w:p w14:paraId="4CF2EC5C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-0.150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14:paraId="1E62529A" w14:textId="77777777" w:rsidR="00625B47" w:rsidRDefault="00000000">
            <w:pPr>
              <w:autoSpaceDE w:val="0"/>
              <w:autoSpaceDN w:val="0"/>
              <w:spacing w:before="15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0.881</w:t>
            </w:r>
          </w:p>
        </w:tc>
      </w:tr>
    </w:tbl>
    <w:p w14:paraId="66E6E7F5" w14:textId="77777777" w:rsidR="00625B47" w:rsidRDefault="00000000">
      <w:pPr>
        <w:autoSpaceDE w:val="0"/>
        <w:autoSpaceDN w:val="0"/>
        <w:spacing w:before="390" w:after="40" w:line="240" w:lineRule="auto"/>
        <w:ind w:left="20"/>
      </w:pPr>
      <w:r>
        <w:rPr>
          <w:rFonts w:ascii="Helvetica" w:eastAsia="Helvetica" w:hAnsi="Helvetica"/>
          <w:b/>
          <w:color w:val="000000"/>
          <w:sz w:val="32"/>
        </w:rPr>
        <w:t>Random Effects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20"/>
        <w:gridCol w:w="4200"/>
        <w:gridCol w:w="5920"/>
        <w:gridCol w:w="5900"/>
        <w:gridCol w:w="7540"/>
      </w:tblGrid>
      <w:tr w:rsidR="00625B47" w14:paraId="1E86EB9F" w14:textId="77777777">
        <w:trPr>
          <w:trHeight w:hRule="exact" w:val="446"/>
        </w:trPr>
        <w:tc>
          <w:tcPr>
            <w:tcW w:w="2320" w:type="dxa"/>
            <w:tcMar>
              <w:left w:w="0" w:type="dxa"/>
              <w:right w:w="0" w:type="dxa"/>
            </w:tcMar>
          </w:tcPr>
          <w:p w14:paraId="435D7DA4" w14:textId="77777777" w:rsidR="00625B47" w:rsidRDefault="00000000">
            <w:pPr>
              <w:autoSpaceDE w:val="0"/>
              <w:autoSpaceDN w:val="0"/>
              <w:spacing w:before="40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σ</w:t>
            </w:r>
            <w:r w:rsidRPr="00A7633B">
              <w:rPr>
                <w:rFonts w:ascii="Helvetica" w:eastAsia="Helvetica" w:hAnsi="Helvetica"/>
                <w:color w:val="000000"/>
                <w:sz w:val="26"/>
                <w:vertAlign w:val="superscript"/>
              </w:rPr>
              <w:t>2</w:t>
            </w:r>
          </w:p>
        </w:tc>
        <w:tc>
          <w:tcPr>
            <w:tcW w:w="4200" w:type="dxa"/>
            <w:tcMar>
              <w:left w:w="0" w:type="dxa"/>
              <w:right w:w="0" w:type="dxa"/>
            </w:tcMar>
          </w:tcPr>
          <w:p w14:paraId="74A9DC09" w14:textId="77777777" w:rsidR="00625B47" w:rsidRDefault="00000000">
            <w:pPr>
              <w:autoSpaceDE w:val="0"/>
              <w:autoSpaceDN w:val="0"/>
              <w:spacing w:before="40" w:after="0" w:line="240" w:lineRule="auto"/>
              <w:ind w:left="320"/>
            </w:pPr>
            <w:r>
              <w:rPr>
                <w:rFonts w:ascii="Helvetica" w:eastAsia="Helvetica" w:hAnsi="Helvetica"/>
                <w:color w:val="000000"/>
                <w:sz w:val="32"/>
              </w:rPr>
              <w:t>0.01</w:t>
            </w:r>
          </w:p>
        </w:tc>
        <w:tc>
          <w:tcPr>
            <w:tcW w:w="5920" w:type="dxa"/>
            <w:tcMar>
              <w:left w:w="0" w:type="dxa"/>
              <w:right w:w="0" w:type="dxa"/>
            </w:tcMar>
          </w:tcPr>
          <w:p w14:paraId="336B2ED8" w14:textId="77777777" w:rsidR="00625B47" w:rsidRDefault="00000000">
            <w:pPr>
              <w:autoSpaceDE w:val="0"/>
              <w:autoSpaceDN w:val="0"/>
              <w:spacing w:before="40" w:after="0" w:line="240" w:lineRule="auto"/>
              <w:ind w:right="3258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>0.01</w:t>
            </w:r>
          </w:p>
        </w:tc>
        <w:tc>
          <w:tcPr>
            <w:tcW w:w="5900" w:type="dxa"/>
            <w:tcMar>
              <w:left w:w="0" w:type="dxa"/>
              <w:right w:w="0" w:type="dxa"/>
            </w:tcMar>
          </w:tcPr>
          <w:p w14:paraId="31F0EBC3" w14:textId="77777777" w:rsidR="00625B47" w:rsidRDefault="00000000">
            <w:pPr>
              <w:autoSpaceDE w:val="0"/>
              <w:autoSpaceDN w:val="0"/>
              <w:spacing w:before="40" w:after="0" w:line="240" w:lineRule="auto"/>
              <w:ind w:right="3238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>0.07</w:t>
            </w:r>
          </w:p>
        </w:tc>
        <w:tc>
          <w:tcPr>
            <w:tcW w:w="7540" w:type="dxa"/>
            <w:tcMar>
              <w:left w:w="0" w:type="dxa"/>
              <w:right w:w="0" w:type="dxa"/>
            </w:tcMar>
          </w:tcPr>
          <w:p w14:paraId="029162C6" w14:textId="77777777" w:rsidR="00625B47" w:rsidRDefault="00000000">
            <w:pPr>
              <w:autoSpaceDE w:val="0"/>
              <w:autoSpaceDN w:val="0"/>
              <w:spacing w:before="40" w:after="0" w:line="240" w:lineRule="auto"/>
              <w:ind w:right="4918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>0.03</w:t>
            </w:r>
          </w:p>
        </w:tc>
      </w:tr>
      <w:tr w:rsidR="00625B47" w14:paraId="40A60D57" w14:textId="77777777">
        <w:trPr>
          <w:trHeight w:hRule="exact" w:val="540"/>
        </w:trPr>
        <w:tc>
          <w:tcPr>
            <w:tcW w:w="2320" w:type="dxa"/>
            <w:tcMar>
              <w:left w:w="0" w:type="dxa"/>
              <w:right w:w="0" w:type="dxa"/>
            </w:tcMar>
          </w:tcPr>
          <w:p w14:paraId="3909F441" w14:textId="77777777" w:rsidR="00625B47" w:rsidRDefault="00000000">
            <w:pPr>
              <w:autoSpaceDE w:val="0"/>
              <w:autoSpaceDN w:val="0"/>
              <w:spacing w:before="114" w:after="0" w:line="29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τ</w:t>
            </w:r>
            <w:r>
              <w:rPr>
                <w:rFonts w:ascii="Helvetica" w:eastAsia="Helvetica" w:hAnsi="Helvetica"/>
                <w:color w:val="000000"/>
                <w:sz w:val="26"/>
              </w:rPr>
              <w:t>00</w:t>
            </w:r>
          </w:p>
        </w:tc>
        <w:tc>
          <w:tcPr>
            <w:tcW w:w="4200" w:type="dxa"/>
            <w:tcMar>
              <w:left w:w="0" w:type="dxa"/>
              <w:right w:w="0" w:type="dxa"/>
            </w:tcMar>
          </w:tcPr>
          <w:p w14:paraId="4DEC22A7" w14:textId="77777777" w:rsidR="00625B47" w:rsidRDefault="00000000">
            <w:pPr>
              <w:autoSpaceDE w:val="0"/>
              <w:autoSpaceDN w:val="0"/>
              <w:spacing w:before="114" w:after="0" w:line="290" w:lineRule="auto"/>
              <w:ind w:left="320"/>
            </w:pPr>
            <w:r>
              <w:rPr>
                <w:rFonts w:ascii="Helvetica" w:eastAsia="Helvetica" w:hAnsi="Helvetica"/>
                <w:color w:val="000000"/>
                <w:sz w:val="32"/>
              </w:rPr>
              <w:t xml:space="preserve">0.00 </w:t>
            </w:r>
            <w:r>
              <w:rPr>
                <w:rFonts w:ascii="Helvetica" w:eastAsia="Helvetica" w:hAnsi="Helvetica"/>
                <w:color w:val="000000"/>
                <w:sz w:val="26"/>
              </w:rPr>
              <w:t>Colony</w:t>
            </w:r>
          </w:p>
        </w:tc>
        <w:tc>
          <w:tcPr>
            <w:tcW w:w="5920" w:type="dxa"/>
            <w:tcMar>
              <w:left w:w="0" w:type="dxa"/>
              <w:right w:w="0" w:type="dxa"/>
            </w:tcMar>
          </w:tcPr>
          <w:p w14:paraId="76FA2D9E" w14:textId="77777777" w:rsidR="00625B47" w:rsidRDefault="00000000">
            <w:pPr>
              <w:autoSpaceDE w:val="0"/>
              <w:autoSpaceDN w:val="0"/>
              <w:spacing w:before="114" w:after="0" w:line="290" w:lineRule="auto"/>
              <w:ind w:right="2360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 xml:space="preserve">0.00 </w:t>
            </w:r>
            <w:r>
              <w:rPr>
                <w:rFonts w:ascii="Helvetica" w:eastAsia="Helvetica" w:hAnsi="Helvetica"/>
                <w:color w:val="000000"/>
                <w:sz w:val="26"/>
              </w:rPr>
              <w:t>Colony</w:t>
            </w:r>
          </w:p>
        </w:tc>
        <w:tc>
          <w:tcPr>
            <w:tcW w:w="5900" w:type="dxa"/>
            <w:tcMar>
              <w:left w:w="0" w:type="dxa"/>
              <w:right w:w="0" w:type="dxa"/>
            </w:tcMar>
          </w:tcPr>
          <w:p w14:paraId="76B4F524" w14:textId="77777777" w:rsidR="00625B47" w:rsidRDefault="00000000">
            <w:pPr>
              <w:autoSpaceDE w:val="0"/>
              <w:autoSpaceDN w:val="0"/>
              <w:spacing w:before="114" w:after="0" w:line="290" w:lineRule="auto"/>
              <w:ind w:right="2340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 xml:space="preserve">0.00 </w:t>
            </w:r>
            <w:r>
              <w:rPr>
                <w:rFonts w:ascii="Helvetica" w:eastAsia="Helvetica" w:hAnsi="Helvetica"/>
                <w:color w:val="000000"/>
                <w:sz w:val="26"/>
              </w:rPr>
              <w:t>Colony</w:t>
            </w:r>
          </w:p>
        </w:tc>
        <w:tc>
          <w:tcPr>
            <w:tcW w:w="7540" w:type="dxa"/>
            <w:tcMar>
              <w:left w:w="0" w:type="dxa"/>
              <w:right w:w="0" w:type="dxa"/>
            </w:tcMar>
          </w:tcPr>
          <w:p w14:paraId="172D51C1" w14:textId="77777777" w:rsidR="00625B47" w:rsidRDefault="00000000">
            <w:pPr>
              <w:autoSpaceDE w:val="0"/>
              <w:autoSpaceDN w:val="0"/>
              <w:spacing w:before="114" w:after="0" w:line="290" w:lineRule="auto"/>
              <w:ind w:right="4020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 xml:space="preserve">0.00 </w:t>
            </w:r>
            <w:r>
              <w:rPr>
                <w:rFonts w:ascii="Helvetica" w:eastAsia="Helvetica" w:hAnsi="Helvetica"/>
                <w:color w:val="000000"/>
                <w:sz w:val="26"/>
              </w:rPr>
              <w:t>Colony</w:t>
            </w:r>
          </w:p>
        </w:tc>
      </w:tr>
      <w:tr w:rsidR="00625B47" w14:paraId="1387748A" w14:textId="77777777">
        <w:trPr>
          <w:trHeight w:hRule="exact" w:val="530"/>
        </w:trPr>
        <w:tc>
          <w:tcPr>
            <w:tcW w:w="232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3D5A8D3C" w14:textId="77777777" w:rsidR="00625B47" w:rsidRDefault="00000000">
            <w:pPr>
              <w:autoSpaceDE w:val="0"/>
              <w:autoSpaceDN w:val="0"/>
              <w:spacing w:before="74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N</w:t>
            </w:r>
          </w:p>
        </w:tc>
        <w:tc>
          <w:tcPr>
            <w:tcW w:w="420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55E90D57" w14:textId="77777777" w:rsidR="00625B47" w:rsidRDefault="00000000">
            <w:pPr>
              <w:autoSpaceDE w:val="0"/>
              <w:autoSpaceDN w:val="0"/>
              <w:spacing w:before="74" w:after="0" w:line="290" w:lineRule="auto"/>
              <w:ind w:left="320"/>
            </w:pPr>
            <w:r>
              <w:rPr>
                <w:rFonts w:ascii="Helvetica" w:eastAsia="Helvetica" w:hAnsi="Helvetica"/>
                <w:color w:val="000000"/>
                <w:sz w:val="32"/>
              </w:rPr>
              <w:t xml:space="preserve">20 </w:t>
            </w:r>
            <w:r>
              <w:rPr>
                <w:rFonts w:ascii="Helvetica" w:eastAsia="Helvetica" w:hAnsi="Helvetica"/>
                <w:color w:val="000000"/>
                <w:sz w:val="26"/>
              </w:rPr>
              <w:t>Colony</w:t>
            </w:r>
          </w:p>
        </w:tc>
        <w:tc>
          <w:tcPr>
            <w:tcW w:w="592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68B19493" w14:textId="77777777" w:rsidR="00625B47" w:rsidRDefault="00000000">
            <w:pPr>
              <w:autoSpaceDE w:val="0"/>
              <w:autoSpaceDN w:val="0"/>
              <w:spacing w:before="74" w:after="0" w:line="290" w:lineRule="auto"/>
              <w:ind w:right="2628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 xml:space="preserve">20 </w:t>
            </w:r>
            <w:r>
              <w:rPr>
                <w:rFonts w:ascii="Helvetica" w:eastAsia="Helvetica" w:hAnsi="Helvetica"/>
                <w:color w:val="000000"/>
                <w:sz w:val="26"/>
              </w:rPr>
              <w:t>Colony</w:t>
            </w:r>
          </w:p>
        </w:tc>
        <w:tc>
          <w:tcPr>
            <w:tcW w:w="590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7F9DC0A9" w14:textId="77777777" w:rsidR="00625B47" w:rsidRDefault="00000000">
            <w:pPr>
              <w:autoSpaceDE w:val="0"/>
              <w:autoSpaceDN w:val="0"/>
              <w:spacing w:before="74" w:after="0" w:line="290" w:lineRule="auto"/>
              <w:ind w:right="2608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 xml:space="preserve">20 </w:t>
            </w:r>
            <w:r>
              <w:rPr>
                <w:rFonts w:ascii="Helvetica" w:eastAsia="Helvetica" w:hAnsi="Helvetica"/>
                <w:color w:val="000000"/>
                <w:sz w:val="26"/>
              </w:rPr>
              <w:t>Colony</w:t>
            </w:r>
          </w:p>
        </w:tc>
        <w:tc>
          <w:tcPr>
            <w:tcW w:w="7540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14:paraId="61F51DDC" w14:textId="77777777" w:rsidR="00625B47" w:rsidRDefault="00000000">
            <w:pPr>
              <w:autoSpaceDE w:val="0"/>
              <w:autoSpaceDN w:val="0"/>
              <w:spacing w:before="74" w:after="0" w:line="290" w:lineRule="auto"/>
              <w:ind w:right="4466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 xml:space="preserve">7 </w:t>
            </w:r>
            <w:r>
              <w:rPr>
                <w:rFonts w:ascii="Helvetica" w:eastAsia="Helvetica" w:hAnsi="Helvetica"/>
                <w:color w:val="000000"/>
                <w:sz w:val="26"/>
              </w:rPr>
              <w:t>Colony</w:t>
            </w:r>
          </w:p>
        </w:tc>
      </w:tr>
      <w:tr w:rsidR="00625B47" w14:paraId="7CFA8A6B" w14:textId="77777777">
        <w:trPr>
          <w:trHeight w:hRule="exact" w:val="430"/>
        </w:trPr>
        <w:tc>
          <w:tcPr>
            <w:tcW w:w="232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4E8E9006" w14:textId="77777777" w:rsidR="00625B47" w:rsidRDefault="00000000">
            <w:pPr>
              <w:autoSpaceDE w:val="0"/>
              <w:autoSpaceDN w:val="0"/>
              <w:spacing w:before="54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Observations</w:t>
            </w:r>
          </w:p>
        </w:tc>
        <w:tc>
          <w:tcPr>
            <w:tcW w:w="420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4E38115E" w14:textId="77777777" w:rsidR="00625B47" w:rsidRDefault="00000000">
            <w:pPr>
              <w:autoSpaceDE w:val="0"/>
              <w:autoSpaceDN w:val="0"/>
              <w:spacing w:before="54" w:after="0" w:line="240" w:lineRule="auto"/>
              <w:ind w:left="320"/>
            </w:pPr>
            <w:r>
              <w:rPr>
                <w:rFonts w:ascii="Helvetica" w:eastAsia="Helvetica" w:hAnsi="Helvetica"/>
                <w:color w:val="000000"/>
                <w:sz w:val="32"/>
              </w:rPr>
              <w:t>3192</w:t>
            </w:r>
          </w:p>
        </w:tc>
        <w:tc>
          <w:tcPr>
            <w:tcW w:w="592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57FF1F29" w14:textId="77777777" w:rsidR="00625B47" w:rsidRDefault="00000000">
            <w:pPr>
              <w:autoSpaceDE w:val="0"/>
              <w:autoSpaceDN w:val="0"/>
              <w:spacing w:before="54" w:after="0" w:line="240" w:lineRule="auto"/>
              <w:ind w:right="3168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>3184</w:t>
            </w:r>
          </w:p>
        </w:tc>
        <w:tc>
          <w:tcPr>
            <w:tcW w:w="590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715B43D4" w14:textId="77777777" w:rsidR="00625B47" w:rsidRDefault="00000000">
            <w:pPr>
              <w:autoSpaceDE w:val="0"/>
              <w:autoSpaceDN w:val="0"/>
              <w:spacing w:before="54" w:after="0" w:line="240" w:lineRule="auto"/>
              <w:ind w:right="3148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>3192</w:t>
            </w:r>
          </w:p>
        </w:tc>
        <w:tc>
          <w:tcPr>
            <w:tcW w:w="754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55461759" w14:textId="77777777" w:rsidR="00625B47" w:rsidRDefault="00000000">
            <w:pPr>
              <w:autoSpaceDE w:val="0"/>
              <w:autoSpaceDN w:val="0"/>
              <w:spacing w:before="54" w:after="0" w:line="240" w:lineRule="auto"/>
              <w:ind w:right="5006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>456</w:t>
            </w:r>
          </w:p>
        </w:tc>
      </w:tr>
      <w:tr w:rsidR="00625B47" w14:paraId="006ADE01" w14:textId="77777777">
        <w:trPr>
          <w:trHeight w:hRule="exact" w:val="434"/>
        </w:trPr>
        <w:tc>
          <w:tcPr>
            <w:tcW w:w="2320" w:type="dxa"/>
            <w:tcMar>
              <w:left w:w="0" w:type="dxa"/>
              <w:right w:w="0" w:type="dxa"/>
            </w:tcMar>
          </w:tcPr>
          <w:p w14:paraId="329D29F3" w14:textId="77777777" w:rsidR="00625B47" w:rsidRDefault="00000000">
            <w:pPr>
              <w:autoSpaceDE w:val="0"/>
              <w:autoSpaceDN w:val="0"/>
              <w:spacing w:before="74" w:after="0" w:line="240" w:lineRule="auto"/>
              <w:ind w:left="140"/>
            </w:pPr>
            <w:r>
              <w:rPr>
                <w:rFonts w:ascii="Helvetica" w:eastAsia="Helvetica" w:hAnsi="Helvetica"/>
                <w:color w:val="000000"/>
                <w:sz w:val="32"/>
              </w:rPr>
              <w:t>Marginal R</w:t>
            </w:r>
            <w:r w:rsidRPr="00A7633B">
              <w:rPr>
                <w:rFonts w:ascii="Helvetica" w:eastAsia="Helvetica" w:hAnsi="Helvetica"/>
                <w:color w:val="000000"/>
                <w:sz w:val="26"/>
                <w:vertAlign w:val="superscript"/>
              </w:rPr>
              <w:t>2</w:t>
            </w:r>
            <w:r>
              <w:rPr>
                <w:rFonts w:ascii="Helvetica" w:eastAsia="Helvetica" w:hAnsi="Helvetica"/>
                <w:color w:val="000000"/>
                <w:sz w:val="32"/>
              </w:rPr>
              <w:t xml:space="preserve"> /</w:t>
            </w:r>
          </w:p>
        </w:tc>
        <w:tc>
          <w:tcPr>
            <w:tcW w:w="4200" w:type="dxa"/>
            <w:tcMar>
              <w:left w:w="0" w:type="dxa"/>
              <w:right w:w="0" w:type="dxa"/>
            </w:tcMar>
          </w:tcPr>
          <w:p w14:paraId="525F2B83" w14:textId="77777777" w:rsidR="00625B47" w:rsidRDefault="00000000">
            <w:pPr>
              <w:autoSpaceDE w:val="0"/>
              <w:autoSpaceDN w:val="0"/>
              <w:spacing w:before="74" w:after="0" w:line="240" w:lineRule="auto"/>
              <w:ind w:left="320"/>
            </w:pPr>
            <w:r>
              <w:rPr>
                <w:rFonts w:ascii="Helvetica" w:eastAsia="Helvetica" w:hAnsi="Helvetica"/>
                <w:color w:val="000000"/>
                <w:sz w:val="32"/>
              </w:rPr>
              <w:t>0.235 / 0.235</w:t>
            </w:r>
          </w:p>
        </w:tc>
        <w:tc>
          <w:tcPr>
            <w:tcW w:w="5920" w:type="dxa"/>
            <w:tcMar>
              <w:left w:w="0" w:type="dxa"/>
              <w:right w:w="0" w:type="dxa"/>
            </w:tcMar>
          </w:tcPr>
          <w:p w14:paraId="2815316F" w14:textId="77777777" w:rsidR="00625B47" w:rsidRDefault="00000000">
            <w:pPr>
              <w:autoSpaceDE w:val="0"/>
              <w:autoSpaceDN w:val="0"/>
              <w:spacing w:before="7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0.285 / 0.285</w:t>
            </w:r>
          </w:p>
        </w:tc>
        <w:tc>
          <w:tcPr>
            <w:tcW w:w="5900" w:type="dxa"/>
            <w:tcMar>
              <w:left w:w="0" w:type="dxa"/>
              <w:right w:w="0" w:type="dxa"/>
            </w:tcMar>
          </w:tcPr>
          <w:p w14:paraId="501637EE" w14:textId="77777777" w:rsidR="00625B47" w:rsidRDefault="00000000">
            <w:pPr>
              <w:autoSpaceDE w:val="0"/>
              <w:autoSpaceDN w:val="0"/>
              <w:spacing w:before="74" w:after="0" w:line="240" w:lineRule="auto"/>
              <w:jc w:val="center"/>
            </w:pPr>
            <w:r>
              <w:rPr>
                <w:rFonts w:ascii="Helvetica" w:eastAsia="Helvetica" w:hAnsi="Helvetica"/>
                <w:color w:val="000000"/>
                <w:sz w:val="32"/>
              </w:rPr>
              <w:t>0.070 / 0.070</w:t>
            </w:r>
          </w:p>
        </w:tc>
        <w:tc>
          <w:tcPr>
            <w:tcW w:w="7540" w:type="dxa"/>
            <w:tcMar>
              <w:left w:w="0" w:type="dxa"/>
              <w:right w:w="0" w:type="dxa"/>
            </w:tcMar>
          </w:tcPr>
          <w:p w14:paraId="7F6C7FAC" w14:textId="77777777" w:rsidR="00625B47" w:rsidRDefault="00000000">
            <w:pPr>
              <w:autoSpaceDE w:val="0"/>
              <w:autoSpaceDN w:val="0"/>
              <w:spacing w:before="74" w:after="0" w:line="240" w:lineRule="auto"/>
              <w:ind w:right="3674"/>
              <w:jc w:val="right"/>
            </w:pPr>
            <w:r>
              <w:rPr>
                <w:rFonts w:ascii="Helvetica" w:eastAsia="Helvetica" w:hAnsi="Helvetica"/>
                <w:color w:val="000000"/>
                <w:sz w:val="32"/>
              </w:rPr>
              <w:t>0.097 / 0.097</w:t>
            </w:r>
          </w:p>
        </w:tc>
      </w:tr>
    </w:tbl>
    <w:p w14:paraId="1ED36ADD" w14:textId="77777777" w:rsidR="00625B47" w:rsidRDefault="00000000">
      <w:pPr>
        <w:autoSpaceDE w:val="0"/>
        <w:autoSpaceDN w:val="0"/>
        <w:spacing w:before="40" w:after="0" w:line="240" w:lineRule="auto"/>
        <w:ind w:left="140"/>
      </w:pPr>
      <w:r>
        <w:rPr>
          <w:rFonts w:ascii="Helvetica" w:eastAsia="Helvetica" w:hAnsi="Helvetica"/>
          <w:color w:val="000000"/>
          <w:sz w:val="32"/>
        </w:rPr>
        <w:t>Conditional R</w:t>
      </w:r>
      <w:r w:rsidRPr="00A7633B">
        <w:rPr>
          <w:rFonts w:ascii="Helvetica" w:eastAsia="Helvetica" w:hAnsi="Helvetica"/>
          <w:color w:val="000000"/>
          <w:sz w:val="26"/>
          <w:vertAlign w:val="superscript"/>
        </w:rPr>
        <w:t>2</w:t>
      </w:r>
    </w:p>
    <w:sectPr w:rsidR="00625B47" w:rsidSect="00034616">
      <w:pgSz w:w="26040" w:h="14880"/>
      <w:pgMar w:top="76" w:right="0" w:bottom="1440" w:left="160" w:header="720" w:footer="720" w:gutter="0"/>
      <w:cols w:space="720" w:equalWidth="0">
        <w:col w:w="2588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1616439">
    <w:abstractNumId w:val="8"/>
  </w:num>
  <w:num w:numId="2" w16cid:durableId="854998556">
    <w:abstractNumId w:val="6"/>
  </w:num>
  <w:num w:numId="3" w16cid:durableId="1659380274">
    <w:abstractNumId w:val="5"/>
  </w:num>
  <w:num w:numId="4" w16cid:durableId="1691367828">
    <w:abstractNumId w:val="4"/>
  </w:num>
  <w:num w:numId="5" w16cid:durableId="458576604">
    <w:abstractNumId w:val="7"/>
  </w:num>
  <w:num w:numId="6" w16cid:durableId="672954712">
    <w:abstractNumId w:val="3"/>
  </w:num>
  <w:num w:numId="7" w16cid:durableId="1375806597">
    <w:abstractNumId w:val="2"/>
  </w:num>
  <w:num w:numId="8" w16cid:durableId="37899701">
    <w:abstractNumId w:val="1"/>
  </w:num>
  <w:num w:numId="9" w16cid:durableId="746001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5B47"/>
    <w:rsid w:val="00686BBF"/>
    <w:rsid w:val="00A7633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AAE1CD"/>
  <w14:defaultImageDpi w14:val="300"/>
  <w15:docId w15:val="{7AC90179-FCC8-FA44-96C8-ABCED488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Chism, Greg Thomas - (gchism)</cp:lastModifiedBy>
  <cp:revision>3</cp:revision>
  <dcterms:created xsi:type="dcterms:W3CDTF">2013-12-23T23:15:00Z</dcterms:created>
  <dcterms:modified xsi:type="dcterms:W3CDTF">2023-10-27T21:05:00Z</dcterms:modified>
  <cp:category/>
</cp:coreProperties>
</file>