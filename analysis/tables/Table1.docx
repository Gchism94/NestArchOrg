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6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Linear Mixed Effects: colony member proportions within nest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</w:tblGrid>
      <w:tr>
        <w:trPr>
          <w:trHeight w:hRule="exact" w:val="570"/>
        </w:trPr>
        <w:tc>
          <w:tcPr>
            <w:tcW w:type="dxa" w:w="24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Coeffcient</w:t>
            </w:r>
          </w:p>
        </w:tc>
        <w:tc>
          <w:tcPr>
            <w:tcW w:type="dxa" w:w="12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25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38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Workers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1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1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Brood</w:t>
            </w:r>
          </w:p>
        </w:tc>
        <w:tc>
          <w:tcPr>
            <w:tcW w:type="dxa" w:w="116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542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25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3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Queens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6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27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1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Alates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</w:tr>
      <w:tr>
        <w:trPr>
          <w:trHeight w:hRule="exact" w:val="450"/>
        </w:trPr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0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35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1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49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1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37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32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590"/>
        </w:trPr>
        <w:tc>
          <w:tcPr>
            <w:tcW w:type="dxa" w:w="24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Intercept</w:t>
            </w:r>
          </w:p>
        </w:tc>
        <w:tc>
          <w:tcPr>
            <w:tcW w:type="dxa" w:w="1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0.145</w:t>
            </w:r>
          </w:p>
        </w:tc>
        <w:tc>
          <w:tcPr>
            <w:tcW w:type="dxa" w:w="10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0.009</w:t>
            </w:r>
          </w:p>
        </w:tc>
        <w:tc>
          <w:tcPr>
            <w:tcW w:type="dxa" w:w="10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16.566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-0.127</w:t>
            </w:r>
          </w:p>
        </w:tc>
        <w:tc>
          <w:tcPr>
            <w:tcW w:type="dxa" w:w="11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0.013</w:t>
            </w:r>
          </w:p>
        </w:tc>
        <w:tc>
          <w:tcPr>
            <w:tcW w:type="dxa" w:w="1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-9.489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-0.161</w:t>
            </w:r>
          </w:p>
        </w:tc>
        <w:tc>
          <w:tcPr>
            <w:tcW w:type="dxa" w:w="10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0.031</w:t>
            </w:r>
          </w:p>
        </w:tc>
        <w:tc>
          <w:tcPr>
            <w:tcW w:type="dxa" w:w="11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-5.157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0.363</w:t>
            </w:r>
          </w:p>
        </w:tc>
        <w:tc>
          <w:tcPr>
            <w:tcW w:type="dxa" w:w="10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0.060</w:t>
            </w:r>
          </w:p>
        </w:tc>
        <w:tc>
          <w:tcPr>
            <w:tcW w:type="dxa" w:w="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6.073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</w:tr>
      <w:tr>
        <w:trPr>
          <w:trHeight w:hRule="exact" w:val="60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NestSect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-0.006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0.004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-1.438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0.151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0.090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14.888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0.118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8.331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-0.083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0.027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-3.028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0.003</w:t>
            </w:r>
          </w:p>
        </w:tc>
      </w:tr>
      <w:tr>
        <w:trPr>
          <w:trHeight w:hRule="exact" w:val="64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NestSect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0.294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0.769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-0.006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-9.596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-6.479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0.006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1.924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0.055</w:t>
            </w:r>
          </w:p>
        </w:tc>
      </w:tr>
      <w:tr>
        <w:trPr>
          <w:trHeight w:hRule="exact" w:val="64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0.107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10.486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0.086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5.487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0.073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0.037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2.003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0.045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-0.192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0.069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-2.787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0.006</w:t>
            </w:r>
          </w:p>
        </w:tc>
      </w:tr>
      <w:tr>
        <w:trPr>
          <w:trHeight w:hRule="exact" w:val="61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Density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0.009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</w:tr>
      <w:tr>
        <w:trPr>
          <w:trHeight w:hRule="exact" w:val="58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Day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1.000</w:t>
            </w:r>
          </w:p>
        </w:tc>
        <w:tc>
          <w:tcPr>
            <w:tcW w:type="dxa" w:w="1232"/>
            <w:vMerge/>
            <w:tcBorders/>
          </w:tcPr>
          <w:p/>
        </w:tc>
        <w:tc>
          <w:tcPr>
            <w:tcW w:type="dxa" w:w="1232"/>
            <w:vMerge/>
            <w:tcBorders/>
          </w:tcPr>
          <w:p/>
        </w:tc>
        <w:tc>
          <w:tcPr>
            <w:tcW w:type="dxa" w:w="1232"/>
            <w:vMerge/>
            <w:tcBorders/>
          </w:tcPr>
          <w:p/>
        </w:tc>
        <w:tc>
          <w:tcPr>
            <w:tcW w:type="dxa" w:w="1232"/>
            <w:vMerge/>
            <w:tcBorders/>
          </w:tcPr>
          <w:p/>
        </w:tc>
        <w:tc>
          <w:tcPr>
            <w:tcW w:type="dxa" w:w="1232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Corner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0.019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0.004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5.502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0.027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5.019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0.029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0.013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2.261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0.024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-0.054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0.023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-2.340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0.020</w:t>
            </w:r>
          </w:p>
        </w:tc>
      </w:tr>
      <w:tr>
        <w:trPr>
          <w:trHeight w:hRule="exact" w:val="60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NestSect:Nest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-0.040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0.006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-7.358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0.009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1.016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0.310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0.048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0.962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0.052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0.037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1.414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0.158</w:t>
            </w:r>
          </w:p>
        </w:tc>
      </w:tr>
      <w:tr>
        <w:trPr>
          <w:trHeight w:hRule="exact" w:val="53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NestSect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:Nest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4.316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3173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-5.974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-0.004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-1.701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0.089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0.004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-0.150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0.881</w:t>
            </w:r>
          </w:p>
        </w:tc>
      </w:tr>
    </w:tbl>
    <w:p>
      <w:pPr>
        <w:autoSpaceDN w:val="0"/>
        <w:autoSpaceDE w:val="0"/>
        <w:widowControl/>
        <w:spacing w:line="240" w:lineRule="auto" w:before="390" w:after="40"/>
        <w:ind w:left="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Random Effects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6"/>
        <w:gridCol w:w="5176"/>
        <w:gridCol w:w="5176"/>
        <w:gridCol w:w="5176"/>
        <w:gridCol w:w="5176"/>
      </w:tblGrid>
      <w:tr>
        <w:trPr>
          <w:trHeight w:hRule="exact" w:val="44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σ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3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32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32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0.07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49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</w:t>
            </w:r>
          </w:p>
        </w:tc>
      </w:tr>
      <w:tr>
        <w:trPr>
          <w:trHeight w:hRule="exact" w:val="54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τ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00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3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23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2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40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</w:tr>
      <w:tr>
        <w:trPr>
          <w:trHeight w:hRule="exact" w:val="530"/>
        </w:trPr>
        <w:tc>
          <w:tcPr>
            <w:tcW w:type="dxa" w:w="23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</w:t>
            </w:r>
          </w:p>
        </w:tc>
        <w:tc>
          <w:tcPr>
            <w:tcW w:type="dxa" w:w="42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3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59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26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5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260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75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44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</w:tr>
      <w:tr>
        <w:trPr>
          <w:trHeight w:hRule="exact" w:val="430"/>
        </w:trPr>
        <w:tc>
          <w:tcPr>
            <w:tcW w:type="dxa" w:w="2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Observations</w:t>
            </w:r>
          </w:p>
        </w:tc>
        <w:tc>
          <w:tcPr>
            <w:tcW w:type="dxa" w:w="4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3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3192</w:t>
            </w:r>
          </w:p>
        </w:tc>
        <w:tc>
          <w:tcPr>
            <w:tcW w:type="dxa" w:w="59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31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3184</w:t>
            </w:r>
          </w:p>
        </w:tc>
        <w:tc>
          <w:tcPr>
            <w:tcW w:type="dxa" w:w="5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31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3192</w:t>
            </w:r>
          </w:p>
        </w:tc>
        <w:tc>
          <w:tcPr>
            <w:tcW w:type="dxa" w:w="7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50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456</w:t>
            </w:r>
          </w:p>
        </w:tc>
      </w:tr>
      <w:tr>
        <w:trPr>
          <w:trHeight w:hRule="exact" w:val="43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Marginal 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 /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0.235 / 0.235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0.285 / 0.285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0.070 / 0.070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6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0.097 / 0.097</w:t>
            </w:r>
          </w:p>
        </w:tc>
      </w:tr>
    </w:tbl>
    <w:p>
      <w:pPr>
        <w:autoSpaceDN w:val="0"/>
        <w:autoSpaceDE w:val="0"/>
        <w:widowControl/>
        <w:spacing w:line="240" w:lineRule="auto" w:before="40" w:after="0"/>
        <w:ind w:left="1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2"/>
        </w:rPr>
        <w:t>Conditional R</w:t>
      </w:r>
      <w:r>
        <w:rPr>
          <w:rFonts w:ascii="Helvetica" w:hAnsi="Helvetica" w:eastAsia="Helvetica"/>
          <w:b w:val="0"/>
          <w:i w:val="0"/>
          <w:color w:val="000000"/>
          <w:sz w:val="26"/>
        </w:rPr>
        <w:t>2</w:t>
      </w:r>
    </w:p>
    <w:sectPr w:rsidR="00FC693F" w:rsidRPr="0006063C" w:rsidSect="00034616">
      <w:pgSz w:w="26040" w:h="14880"/>
      <w:pgMar w:top="76" w:right="0" w:bottom="1440" w:left="160" w:header="720" w:footer="720" w:gutter="0"/>
      <w:cols w:space="720" w:num="1" w:equalWidth="0">
        <w:col w:w="258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